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can't hear you</w:t>
      </w:r>
    </w:p>
    <w:p>
      <w:r>
        <w:t>--------------------</w:t>
      </w:r>
    </w:p>
    <w:p>
      <w:r>
        <w:t xml:space="preserve"> I lost my emotion</w:t>
      </w:r>
    </w:p>
    <w:p>
      <w:r>
        <w:t>--------------------</w:t>
      </w:r>
    </w:p>
    <w:p>
      <w:r>
        <w:t xml:space="preserve"> no I would like to ask you some questions regarding your marriage is it okay with you</w:t>
      </w:r>
    </w:p>
    <w:p>
      <w:r>
        <w:t>--------------------</w:t>
      </w:r>
    </w:p>
    <w:p>
      <w:r>
        <w:t xml:space="preserve"> explain to me at any patterned you know it was repeated in your relationship with your husband ex-husband any any of his good to be a pattern and you know the habits or anything from you</w:t>
      </w:r>
    </w:p>
    <w:p>
      <w:r>
        <w:t>--------------------</w:t>
      </w:r>
    </w:p>
    <w:p>
      <w:r>
        <w:t xml:space="preserve"> did you get any mention</w:t>
      </w:r>
    </w:p>
    <w:p>
      <w:r>
        <w:t>--------------------</w:t>
      </w:r>
    </w:p>
    <w:p>
      <w:r>
        <w:t>until one of my friend very very close friend of mine female kind and</w:t>
      </w:r>
    </w:p>
    <w:p>
      <w:r>
        <w:t>--------------------</w:t>
      </w:r>
    </w:p>
    <w:p>
      <w:r>
        <w:t xml:space="preserve"> we went out to dinner and so and so he asked her for her number</w:t>
      </w:r>
    </w:p>
    <w:p>
      <w:r>
        <w:t>--------------------</w:t>
      </w:r>
    </w:p>
    <w:p>
      <w:r>
        <w:t xml:space="preserve"> Attalla Al</w:t>
      </w:r>
    </w:p>
    <w:p>
      <w:r>
        <w:t>--------------------</w:t>
      </w:r>
    </w:p>
    <w:p>
      <w:r>
        <w:t xml:space="preserve"> I felt betrayed because</w:t>
      </w:r>
    </w:p>
    <w:p>
      <w:r>
        <w:t>--------------------</w:t>
      </w:r>
    </w:p>
    <w:p>
      <w:r>
        <w:t xml:space="preserve"> I didn't ask for anything I just know if I stopped speaking to her</w:t>
      </w:r>
    </w:p>
    <w:p>
      <w:r>
        <w:t>--------------------</w:t>
      </w:r>
    </w:p>
    <w:p>
      <w:r>
        <w:t xml:space="preserve"> so I guess after she was child to me</w:t>
      </w:r>
    </w:p>
    <w:p>
      <w:r>
        <w:t>--------------------</w:t>
      </w:r>
    </w:p>
    <w:p>
      <w:r>
        <w:t xml:space="preserve"> a bunch of time just going to mention to her she said that she was away with the family</w:t>
      </w:r>
    </w:p>
    <w:p>
      <w:r>
        <w:t>--------------------</w:t>
      </w:r>
    </w:p>
    <w:p>
      <w:r>
        <w:t xml:space="preserve"> and so on</w:t>
      </w:r>
    </w:p>
    <w:p>
      <w:r>
        <w:t>--------------------</w:t>
      </w:r>
    </w:p>
    <w:p>
      <w:r>
        <w:t xml:space="preserve"> I know I told her what you told me and she said she'll be nothing like that ever happen like you my friend and she said that you did you believe that I said yeah</w:t>
      </w:r>
    </w:p>
    <w:p>
      <w:r>
        <w:t>--------------------</w:t>
      </w:r>
    </w:p>
    <w:p>
      <w:r>
        <w:t xml:space="preserve"> she has convinced me that I started to like cuz I wanted to know what the individual like more and more and I laid up with his ex-wife</w:t>
      </w:r>
    </w:p>
    <w:p>
      <w:r>
        <w:t>--------------------</w:t>
      </w:r>
    </w:p>
    <w:p>
      <w:r>
        <w:t xml:space="preserve"> hey call me if you get the same thing</w:t>
      </w:r>
    </w:p>
    <w:p>
      <w:r>
        <w:t>--------------------</w:t>
      </w:r>
    </w:p>
    <w:p>
      <w:r>
        <w:t xml:space="preserve"> he has a mental issue or something</w:t>
      </w:r>
    </w:p>
    <w:p>
      <w:r>
        <w:t>--------------------</w:t>
      </w:r>
    </w:p>
    <w:p>
      <w:r>
        <w:t xml:space="preserve"> I'll take him though</w:t>
      </w:r>
    </w:p>
    <w:p>
      <w:r>
        <w:t>--------------------</w:t>
      </w:r>
    </w:p>
    <w:p>
      <w:r>
        <w:t xml:space="preserve"> that's why I kept asking a question about his mental state and they all told me that they believe that something is wrong with him and I know he was very insecure</w:t>
      </w:r>
    </w:p>
    <w:p>
      <w:r>
        <w:t>--------------------</w:t>
      </w:r>
    </w:p>
    <w:p>
      <w:r>
        <w:t xml:space="preserve"> I would say</w:t>
      </w:r>
    </w:p>
    <w:p>
      <w:r>
        <w:t>--------------------</w:t>
      </w:r>
    </w:p>
    <w:p>
      <w:r>
        <w:t xml:space="preserve"> a second chance okay he's going to change</w:t>
      </w:r>
    </w:p>
    <w:p>
      <w:r>
        <w:t>--------------------</w:t>
      </w:r>
    </w:p>
    <w:p>
      <w:r>
        <w:t xml:space="preserve"> how many names are sort of thing and I believe that to get closure to the relationship I had to see him face-to-face I did see him face to face</w:t>
      </w:r>
    </w:p>
    <w:p>
      <w:r>
        <w:t>--------------------</w:t>
      </w:r>
    </w:p>
    <w:p>
      <w:r>
        <w:t xml:space="preserve"> find the memory the hurricane still going to me to know that you like so much for someone and that's the that's the name in it so hard because even though if you want to go into a relationship and going to a relationship because of your past hurt</w:t>
      </w:r>
    </w:p>
    <w:p>
      <w:r>
        <w:t>--------------------</w:t>
      </w:r>
    </w:p>
    <w:p>
      <w:r>
        <w:t xml:space="preserve"> interior</w:t>
      </w:r>
    </w:p>
    <w:p>
      <w:r>
        <w:t>--------------------</w:t>
      </w:r>
    </w:p>
    <w:p>
      <w:r>
        <w:t xml:space="preserve"> you understand do you remember any specific or a NOS specific moment you brought you know that you know level</w:t>
      </w:r>
    </w:p>
    <w:p>
      <w:r>
        <w:t>--------------------</w:t>
      </w:r>
    </w:p>
    <w:p>
      <w:r>
        <w:t xml:space="preserve"> it was not working anymore I mean your relationship do you remember the specific time</w:t>
      </w:r>
    </w:p>
    <w:p>
      <w:r>
        <w:t>--------------------</w:t>
      </w:r>
    </w:p>
    <w:p>
      <w:r>
        <w:t xml:space="preserve"> that's eight years</w:t>
      </w:r>
    </w:p>
    <w:p>
      <w:r>
        <w:t>--------------------</w:t>
      </w:r>
    </w:p>
    <w:p>
      <w:r>
        <w:t xml:space="preserve"> you know sometimes there is a kind of Turning Point you know your doubt reach that level you make a decision you know</w:t>
      </w:r>
    </w:p>
    <w:p>
      <w:r>
        <w:t>--------------------</w:t>
      </w:r>
    </w:p>
    <w:p>
      <w:r>
        <w:t>used to be like okay</w:t>
      </w:r>
    </w:p>
    <w:p>
      <w:r>
        <w:t>--------------------</w:t>
      </w:r>
    </w:p>
    <w:p>
      <w:r>
        <w:t xml:space="preserve"> Eureka ultimate</w:t>
      </w:r>
    </w:p>
    <w:p>
      <w:r>
        <w:t>--------------------</w:t>
      </w:r>
    </w:p>
    <w:p>
      <w:r>
        <w:t xml:space="preserve"> I'm not that kind of person to just sit in the pain. Now I got to take care of</w:t>
      </w:r>
    </w:p>
    <w:p>
      <w:r>
        <w:t>--------------------</w:t>
      </w:r>
    </w:p>
    <w:p>
      <w:r>
        <w:t xml:space="preserve"> had to get away and</w:t>
      </w:r>
    </w:p>
    <w:p>
      <w:r>
        <w:t>--------------------</w:t>
      </w:r>
    </w:p>
    <w:p>
      <w:r>
        <w:t xml:space="preserve"> I said you know what honestly but I think women are like this and mentally disconnect from their partner before it was completely familiar with the stages you know women usually this kind of relationship you know passed it step-by-step until we know there are disconnected before that but you know to reach then you know that search of Ness to execute it takes time I totally understand and how difficult was it for you to make the decision and you know continue your journey alone in New Country I'm sure</w:t>
      </w:r>
    </w:p>
    <w:p>
      <w:r>
        <w:t>--------------------</w:t>
      </w:r>
    </w:p>
    <w:p>
      <w:r>
        <w:t xml:space="preserve"> it was not easy for you at that level at that time can you explain to me more about your emotional and your mental situation at that time</w:t>
      </w:r>
    </w:p>
    <w:p>
      <w:r>
        <w:t>--------------------</w:t>
      </w:r>
    </w:p>
    <w:p>
      <w:r>
        <w:t xml:space="preserve"> after I decided then okay this is my breaking point and I'm going to I'm going to leave this way and that was the last thing I cried</w:t>
      </w:r>
    </w:p>
    <w:p>
      <w:r>
        <w:t>--------------------</w:t>
      </w:r>
    </w:p>
    <w:p>
      <w:r>
        <w:t xml:space="preserve"> and I cried my heart out remember all the years and I said you know what that is it because I was face-to-face. And he was like I don't love you I don't care for you never did and I never will like I was with you in the pain and stay.</w:t>
      </w:r>
    </w:p>
    <w:p>
      <w:r>
        <w:t>--------------------</w:t>
      </w:r>
    </w:p>
    <w:p>
      <w:r>
        <w:t xml:space="preserve"> You know it broke me</w:t>
      </w:r>
    </w:p>
    <w:p>
      <w:r>
        <w:t>--------------------</w:t>
      </w:r>
    </w:p>
    <w:p>
      <w:r>
        <w:t xml:space="preserve"> bye. I went downstairs and I</w:t>
      </w:r>
    </w:p>
    <w:p>
      <w:r>
        <w:t>--------------------</w:t>
      </w:r>
    </w:p>
    <w:p>
      <w:r>
        <w:t xml:space="preserve"> I am on Skype on the bench and I cried over an hour to call my uncle and I was telling him what happened he told me not to worry and stay by me I did go by my own</w:t>
      </w:r>
    </w:p>
    <w:p>
      <w:r>
        <w:t>--------------------</w:t>
      </w:r>
    </w:p>
    <w:p>
      <w:r>
        <w:t xml:space="preserve"> and it's why I went to school I went back to school and I tried to take him out of my car.</w:t>
      </w:r>
    </w:p>
    <w:p>
      <w:r>
        <w:t>--------------------</w:t>
      </w:r>
    </w:p>
    <w:p>
      <w:r>
        <w:t xml:space="preserve"> I did apply for a divorce my divorce was granted and everything</w:t>
      </w:r>
    </w:p>
    <w:p>
      <w:r>
        <w:t>--------------------</w:t>
      </w:r>
    </w:p>
    <w:p>
      <w:r>
        <w:t xml:space="preserve"> but after I graduate</w:t>
      </w:r>
    </w:p>
    <w:p>
      <w:r>
        <w:t>--------------------</w:t>
      </w:r>
    </w:p>
    <w:p>
      <w:r>
        <w:t xml:space="preserve"> after I graduated my uncle</w:t>
      </w:r>
    </w:p>
    <w:p>
      <w:r>
        <w:t>--------------------</w:t>
      </w:r>
    </w:p>
    <w:p>
      <w:r>
        <w:t xml:space="preserve"> can you add the can you explain to me more why shopping</w:t>
      </w:r>
    </w:p>
    <w:p>
      <w:r>
        <w:t>--------------------</w:t>
      </w:r>
    </w:p>
    <w:p>
      <w:r>
        <w:t xml:space="preserve"> I believe it's because</w:t>
      </w:r>
    </w:p>
    <w:p>
      <w:r>
        <w:t>--------------------</w:t>
      </w:r>
    </w:p>
    <w:p>
      <w:r>
        <w:t xml:space="preserve"> when I graduate when I graduate</w:t>
      </w:r>
    </w:p>
    <w:p>
      <w:r>
        <w:t>--------------------</w:t>
      </w:r>
    </w:p>
    <w:p>
      <w:r>
        <w:t xml:space="preserve"> they were like not as she graduated she should go on her own and because his kids isn't hot</w:t>
      </w:r>
    </w:p>
    <w:p>
      <w:r>
        <w:t>--------------------</w:t>
      </w:r>
    </w:p>
    <w:p>
      <w:r>
        <w:t xml:space="preserve"> I'd like to bring you down</w:t>
      </w:r>
    </w:p>
    <w:p>
      <w:r>
        <w:t>--------------------</w:t>
      </w:r>
    </w:p>
    <w:p>
      <w:r>
        <w:t xml:space="preserve"> that was another trauma actually you suffered</w:t>
      </w:r>
    </w:p>
    <w:p>
      <w:r>
        <w:t>--------------------</w:t>
      </w:r>
    </w:p>
    <w:p>
      <w:r>
        <w:t xml:space="preserve"> I graduated because</w:t>
      </w:r>
    </w:p>
    <w:p>
      <w:r>
        <w:t>--------------------</w:t>
      </w:r>
    </w:p>
    <w:p>
      <w:r>
        <w:t xml:space="preserve"> so after that happen I'm going to do my one of my my my aunt downtown told me where all of your families live here look up most of your family live in Canada</w:t>
      </w:r>
    </w:p>
    <w:p>
      <w:r>
        <w:t>--------------------</w:t>
      </w:r>
    </w:p>
    <w:p>
      <w:r>
        <w:t xml:space="preserve"> Skokie</w:t>
      </w:r>
    </w:p>
    <w:p>
      <w:r>
        <w:t>--------------------</w:t>
      </w:r>
    </w:p>
    <w:p>
      <w:r>
        <w:t xml:space="preserve"> I'm out there for about three months I stayed with her working</w:t>
      </w:r>
    </w:p>
    <w:p>
      <w:r>
        <w:t>--------------------</w:t>
      </w:r>
    </w:p>
    <w:p>
      <w:r>
        <w:t xml:space="preserve"> she wanted me to give her</w:t>
      </w:r>
    </w:p>
    <w:p>
      <w:r>
        <w:t>--------------------</w:t>
      </w:r>
    </w:p>
    <w:p>
      <w:r>
        <w:t xml:space="preserve"> oh</w:t>
      </w:r>
    </w:p>
    <w:p>
      <w:r>
        <w:t>--------------------</w:t>
      </w:r>
    </w:p>
    <w:p>
      <w:r>
        <w:t xml:space="preserve"> actually actually it's made you stronger if you got any any depreciation comes with some opportunities</w:t>
      </w:r>
    </w:p>
    <w:p>
      <w:r>
        <w:t>--------------------</w:t>
      </w:r>
    </w:p>
    <w:p>
      <w:r>
        <w:t xml:space="preserve"> so</w:t>
      </w:r>
    </w:p>
    <w:p>
      <w:r>
        <w:t>--------------------</w:t>
      </w:r>
    </w:p>
    <w:p>
      <w:r>
        <w:t xml:space="preserve"> and at that time you were hired and was you were working or just a hunting jobs or looking for a job</w:t>
      </w:r>
    </w:p>
    <w:p>
      <w:r>
        <w:t>--------------------</w:t>
      </w:r>
    </w:p>
    <w:p>
      <w:r>
        <w:t xml:space="preserve"> I was working I was working as a student construction one of my friend told me that he's going to leave I could take his apartment</w:t>
      </w:r>
    </w:p>
    <w:p>
      <w:r>
        <w:t>--------------------</w:t>
      </w:r>
    </w:p>
    <w:p>
      <w:r>
        <w:t xml:space="preserve"> and I shared your wood to two roommates I lived there for four months and I I know that I had to get some place to stay because I wasn't comfortable</w:t>
      </w:r>
    </w:p>
    <w:p>
      <w:r>
        <w:t>--------------------</w:t>
      </w:r>
    </w:p>
    <w:p>
      <w:r>
        <w:t xml:space="preserve"> so I am trying to 23 the girl that I was stanwich called me and she told me she said she'll have to because her boyfriend what is it what is happening to me like everything just happened and it happened to make you stronger</w:t>
      </w:r>
    </w:p>
    <w:p>
      <w:r>
        <w:t>--------------------</w:t>
      </w:r>
    </w:p>
    <w:p>
      <w:r>
        <w:t xml:space="preserve"> I couldn't find a place.</w:t>
      </w:r>
    </w:p>
    <w:p>
      <w:r>
        <w:t>--------------------</w:t>
      </w:r>
    </w:p>
    <w:p>
      <w:r>
        <w:t xml:space="preserve"> I got a Chinese guy</w:t>
      </w:r>
    </w:p>
    <w:p>
      <w:r>
        <w:t>--------------------</w:t>
      </w:r>
    </w:p>
    <w:p>
      <w:r>
        <w:t xml:space="preserve"> I went there tonight because</w:t>
      </w:r>
    </w:p>
    <w:p>
      <w:r>
        <w:t>--------------------</w:t>
      </w:r>
    </w:p>
    <w:p>
      <w:r>
        <w:t xml:space="preserve"> the place was so the place was so uncomfortable</w:t>
      </w:r>
    </w:p>
    <w:p>
      <w:r>
        <w:t>--------------------</w:t>
      </w:r>
    </w:p>
    <w:p>
      <w:r>
        <w:t xml:space="preserve"> Airbnb so I rented a house from the rain in Cocoa</w:t>
      </w:r>
    </w:p>
    <w:p>
      <w:r>
        <w:t>--------------------</w:t>
      </w:r>
    </w:p>
    <w:p>
      <w:r>
        <w:t xml:space="preserve"> and of course I'm in an application or houses that was just in condos and so on and I went to this condo that I'm living right now</w:t>
      </w:r>
    </w:p>
    <w:p>
      <w:r>
        <w:t>--------------------</w:t>
      </w:r>
    </w:p>
    <w:p>
      <w:r>
        <w:t xml:space="preserve"> and I said okay I got to get this place because I was unaware by my income it was just the student student position</w:t>
      </w:r>
    </w:p>
    <w:p>
      <w:r>
        <w:t>--------------------</w:t>
      </w:r>
    </w:p>
    <w:p>
      <w:r>
        <w:t xml:space="preserve"> why I got one of my friend to go online application I submitted the application I of the condom</w:t>
      </w:r>
    </w:p>
    <w:p>
      <w:r>
        <w:t>--------------------</w:t>
      </w:r>
    </w:p>
    <w:p>
      <w:r>
        <w:t xml:space="preserve"> enrolled and like more, because I was like on my own and a very short. Of time</w:t>
      </w:r>
    </w:p>
    <w:p>
      <w:r>
        <w:t>--------------------</w:t>
      </w:r>
    </w:p>
    <w:p>
      <w:r>
        <w:t xml:space="preserve"> I kind of like you know</w:t>
      </w:r>
    </w:p>
    <w:p>
      <w:r>
        <w:t>--------------------</w:t>
      </w:r>
    </w:p>
    <w:p>
      <w:r>
        <w:t xml:space="preserve"> so some of them still talk to me some of them didn't talk to me like one of my aunt on my mother's.</w:t>
      </w:r>
    </w:p>
    <w:p>
      <w:r>
        <w:t>--------------------</w:t>
      </w:r>
    </w:p>
    <w:p>
      <w:r>
        <w:t xml:space="preserve"> she told me that I would never get a job in the construction field because</w:t>
      </w:r>
    </w:p>
    <w:p>
      <w:r>
        <w:t>--------------------</w:t>
      </w:r>
    </w:p>
    <w:p>
      <w:r>
        <w:t xml:space="preserve"> sometimes these things that happen to me</w:t>
      </w:r>
    </w:p>
    <w:p>
      <w:r>
        <w:t>--------------------</w:t>
      </w:r>
    </w:p>
    <w:p>
      <w:r>
        <w:t xml:space="preserve"> it makes you strong I like when you go through trials and tests them.</w:t>
      </w:r>
    </w:p>
    <w:p>
      <w:r>
        <w:t>--------------------</w:t>
      </w:r>
    </w:p>
    <w:p>
      <w:r>
        <w:t xml:space="preserve"> Look up because your parents are not there</w:t>
      </w:r>
    </w:p>
    <w:p>
      <w:r>
        <w:t>--------------------</w:t>
      </w:r>
    </w:p>
    <w:p>
      <w:r>
        <w:t xml:space="preserve"> they're not there it kind of takes a toll on you</w:t>
      </w:r>
    </w:p>
    <w:p>
      <w:r>
        <w:t>--------------------</w:t>
      </w:r>
    </w:p>
    <w:p>
      <w:r>
        <w:t xml:space="preserve"> but the situation has taken a toll on you</w:t>
      </w:r>
    </w:p>
    <w:p>
      <w:r>
        <w:t>--------------------</w:t>
      </w:r>
    </w:p>
    <w:p>
      <w:r>
        <w:t>yeah you know that okay</w:t>
      </w:r>
    </w:p>
    <w:p>
      <w:r>
        <w:t>--------------------</w:t>
      </w:r>
    </w:p>
    <w:p>
      <w:r>
        <w:t xml:space="preserve"> you know you are a previous session and</w:t>
      </w:r>
    </w:p>
    <w:p>
      <w:r>
        <w:t>--------------------</w:t>
      </w:r>
    </w:p>
    <w:p>
      <w:r>
        <w:t xml:space="preserve"> based on how what you shared with me regarding your griefs your loss and you're actually your marriage and the process of immigration we need to work together to you know a line with your truck utic process we need to prepare strong strengthen your clients in Immigration it's so my question is regarding that area what kind of support you expect me you know to offer you regarding your flight</w:t>
      </w:r>
    </w:p>
    <w:p>
      <w:r>
        <w:t>--------------------</w:t>
      </w:r>
    </w:p>
    <w:p>
      <w:r>
        <w:t xml:space="preserve"> okay</w:t>
      </w:r>
    </w:p>
    <w:p>
      <w:r>
        <w:t>--------------------</w:t>
      </w:r>
    </w:p>
    <w:p>
      <w:r>
        <w:t xml:space="preserve"> because I because I knew I would like to provide you the best support you because it's I understand it's very critical for you</w:t>
      </w:r>
    </w:p>
    <w:p>
      <w:r>
        <w:t>--------------------</w:t>
      </w:r>
    </w:p>
    <w:p>
      <w:r>
        <w:t>okay so we all know what my my file because there is one of my uncle that is very close to me the same one that took me out but</w:t>
      </w:r>
    </w:p>
    <w:p>
      <w:r>
        <w:t>--------------------</w:t>
      </w:r>
    </w:p>
    <w:p>
      <w:r>
        <w:t xml:space="preserve"> he is like a father figure to me now</w:t>
      </w:r>
    </w:p>
    <w:p>
      <w:r>
        <w:t>--------------------</w:t>
      </w:r>
    </w:p>
    <w:p>
      <w:r>
        <w:t xml:space="preserve"> and I believe that I can watch from my family it would be like if I'm losing it all over again</w:t>
      </w:r>
    </w:p>
    <w:p>
      <w:r>
        <w:t>--------------------</w:t>
      </w:r>
    </w:p>
    <w:p>
      <w:r>
        <w:t xml:space="preserve"> now I have to be there because</w:t>
      </w:r>
    </w:p>
    <w:p>
      <w:r>
        <w:t>--------------------</w:t>
      </w:r>
    </w:p>
    <w:p>
      <w:r>
        <w:t xml:space="preserve"> if I'm at this point in time because they're the one that helped me through my journey to get to where I am today</w:t>
      </w:r>
    </w:p>
    <w:p>
      <w:r>
        <w:t>--------------------</w:t>
      </w:r>
    </w:p>
    <w:p>
      <w:r>
        <w:t xml:space="preserve"> so one part East you know you are worried about attachment you know if your father figure and because you have lost you know your father and your mother and so now is very you know critical position in your life you know so we can have some man you over regarding that area</w:t>
      </w:r>
    </w:p>
    <w:p>
      <w:r>
        <w:t>--------------------</w:t>
      </w:r>
    </w:p>
    <w:p>
      <w:r>
        <w:t xml:space="preserve"> you know so because I want from you know the process of our session I'd like to be ever and conscious regarding what you want and what you know we have to work on that's why I asked I asked you specifically regarding the process what else apart from that</w:t>
      </w:r>
    </w:p>
    <w:p>
      <w:r>
        <w:t>--------------------</w:t>
      </w:r>
    </w:p>
    <w:p>
      <w:r>
        <w:t xml:space="preserve"> to be honest to me only it's made my family bond because all my immediate relatives or hear my mic on my distance from Canada and I have my work relationship that is another thing my neck</w:t>
      </w:r>
    </w:p>
    <w:p>
      <w:r>
        <w:t>--------------------</w:t>
      </w:r>
    </w:p>
    <w:p>
      <w:r>
        <w:t xml:space="preserve"> my church</w:t>
      </w:r>
    </w:p>
    <w:p>
      <w:r>
        <w:t>--------------------</w:t>
      </w:r>
    </w:p>
    <w:p>
      <w:r>
        <w:t xml:space="preserve"> and the church the name of your church</w:t>
      </w:r>
    </w:p>
    <w:p>
      <w:r>
        <w:t>--------------------</w:t>
      </w:r>
    </w:p>
    <w:p>
      <w:r>
        <w:t xml:space="preserve"> it is church at the People's Church maybe maybe it's you know actually works for going to our information will give you just a moment</w:t>
      </w:r>
    </w:p>
    <w:p>
      <w:r>
        <w:t>--------------------</w:t>
      </w:r>
    </w:p>
    <w:p>
      <w:r>
        <w:t xml:space="preserve"> Target</w:t>
      </w:r>
    </w:p>
    <w:p>
      <w:r>
        <w:t>--------------------</w:t>
      </w:r>
    </w:p>
    <w:p>
      <w:r>
        <w:t xml:space="preserve"> do you have any confusion or anything you know on certain anything you are not sure about your fighting Anythink Maybe</w:t>
      </w:r>
    </w:p>
    <w:p>
      <w:r>
        <w:t>--------------------</w:t>
      </w:r>
    </w:p>
    <w:p>
      <w:r>
        <w:t xml:space="preserve"> it's not still searching regarding your body</w:t>
      </w:r>
    </w:p>
    <w:p>
      <w:r>
        <w:t>--------------------</w:t>
      </w:r>
    </w:p>
    <w:p>
      <w:r>
        <w:t xml:space="preserve"> and any confusion anything you are not you're not sure</w:t>
      </w:r>
    </w:p>
    <w:p>
      <w:r>
        <w:t>--------------------</w:t>
      </w:r>
    </w:p>
    <w:p>
      <w:r>
        <w:t xml:space="preserve"> Mike is going to give us</w:t>
      </w:r>
    </w:p>
    <w:p>
      <w:r>
        <w:t>--------------------</w:t>
      </w:r>
    </w:p>
    <w:p>
      <w:r>
        <w:t>back to me and say okay you know what I need, document</w:t>
      </w:r>
    </w:p>
    <w:p>
      <w:r>
        <w:t>--------------------</w:t>
      </w:r>
    </w:p>
    <w:p>
      <w:r>
        <w:t xml:space="preserve"> the document that I think that they might require</w:t>
      </w:r>
    </w:p>
    <w:p>
      <w:r>
        <w:t>--------------------</w:t>
      </w:r>
    </w:p>
    <w:p>
      <w:r>
        <w:t xml:space="preserve"> immigration</w:t>
      </w:r>
    </w:p>
    <w:p>
      <w:r>
        <w:t>--------------------</w:t>
      </w:r>
    </w:p>
    <w:p>
      <w:r>
        <w:t xml:space="preserve"> and maybe the kind of reflection of your personality as well</w:t>
      </w:r>
    </w:p>
    <w:p>
      <w:r>
        <w:t>--------------------</w:t>
      </w:r>
    </w:p>
    <w:p>
      <w:r>
        <w:t xml:space="preserve"> based on my experience I can you know it sounds like I don't I don't need to ask that you know based on actually I'm working position since 1997 and so did any had 28 years experience Maybe</w:t>
      </w:r>
    </w:p>
    <w:p>
      <w:r>
        <w:t>--------------------</w:t>
      </w:r>
    </w:p>
    <w:p>
      <w:r>
        <w:t xml:space="preserve"> anything you want to add to your immigration and the documentation</w:t>
      </w:r>
    </w:p>
    <w:p>
      <w:r>
        <w:t>--------------------</w:t>
      </w:r>
    </w:p>
    <w:p>
      <w:r>
        <w:t xml:space="preserve"> I will provide for you anything you want to add</w:t>
      </w:r>
    </w:p>
    <w:p>
      <w:r>
        <w:t>--------------------</w:t>
      </w:r>
    </w:p>
    <w:p>
      <w:r>
        <w:t xml:space="preserve"> remind whatever</w:t>
      </w:r>
    </w:p>
    <w:p>
      <w:r>
        <w:t>--------------------</w:t>
      </w:r>
    </w:p>
    <w:p>
      <w:r>
        <w:t xml:space="preserve"> I'll send a text message</w:t>
      </w:r>
    </w:p>
    <w:p>
      <w:r>
        <w:t>--------------------</w:t>
      </w:r>
    </w:p>
    <w:p>
      <w:r>
        <w:t xml:space="preserve"> and everything because I already already halfway through one of the South development program</w:t>
      </w:r>
    </w:p>
    <w:p>
      <w:r>
        <w:t>--------------------</w:t>
      </w:r>
    </w:p>
    <w:p>
      <w:r>
        <w:t xml:space="preserve"> in your workplace yeah</w:t>
      </w:r>
    </w:p>
    <w:p>
      <w:r>
        <w:t>--------------------</w:t>
      </w:r>
    </w:p>
    <w:p>
      <w:r>
        <w:t xml:space="preserve"> will be very strong you know because you are very attached to beat the you know you have a lot of attachments and you are working you are independent here and you know they are looking for somebody you're not getting welfare or no loser sorry for my wording at you know so well but one think maybe we can you know explain more regarding may be some emotional distress regarding the result of being rejected everything and maybe I can manually have some man you are regarding this apartment emotionally mentally you know it's very important for you and so I explained this part with more details and I'll give you</w:t>
      </w:r>
    </w:p>
    <w:p>
      <w:r>
        <w:t>--------------------</w:t>
      </w:r>
    </w:p>
    <w:p>
      <w:r>
        <w:t xml:space="preserve"> add to review anything to even if you want to add or we could be together you know don't worry about that part and patience for you it's good that you think is good for you I have passed into Obsession you are not obligated to finish these two sessions to June 27th I believe you</w:t>
      </w:r>
    </w:p>
    <w:p>
      <w:r>
        <w:t>--------------------</w:t>
      </w:r>
    </w:p>
    <w:p>
      <w:r>
        <w:t xml:space="preserve"> we have deadlines what's the deadline to send any documentation is it June 27th or</w:t>
      </w:r>
    </w:p>
    <w:p>
      <w:r>
        <w:t>--------------------</w:t>
      </w:r>
    </w:p>
    <w:p>
      <w:r>
        <w:t xml:space="preserve"> June 27th I remember from the last station you told me okay yeah it's because I need to instruct our station based on your neat let's go back to your relationship and the about the effects date still cold in your work sample your connection with your friend after their dad since your divorce is did you have any other connections</w:t>
      </w:r>
    </w:p>
    <w:p>
      <w:r>
        <w:t>--------------------</w:t>
      </w:r>
    </w:p>
    <w:p>
      <w:r>
        <w:t xml:space="preserve"> friendships</w:t>
      </w:r>
    </w:p>
    <w:p>
      <w:r>
        <w:t>--------------------</w:t>
      </w:r>
    </w:p>
    <w:p>
      <w:r>
        <w:t xml:space="preserve"> Chef smiley</w:t>
      </w:r>
    </w:p>
    <w:p>
      <w:r>
        <w:t>--------------------</w:t>
      </w:r>
    </w:p>
    <w:p>
      <w:r>
        <w:t xml:space="preserve"> isolated myself</w:t>
      </w:r>
    </w:p>
    <w:p>
      <w:r>
        <w:t>--------------------</w:t>
      </w:r>
    </w:p>
    <w:p>
      <w:r>
        <w:t xml:space="preserve"> I don't want any relationship person that I used first person</w:t>
      </w:r>
    </w:p>
    <w:p>
      <w:r>
        <w:t>--------------------</w:t>
      </w:r>
    </w:p>
    <w:p>
      <w:r>
        <w:t xml:space="preserve"> there's so many tears</w:t>
      </w:r>
    </w:p>
    <w:p>
      <w:r>
        <w:t>--------------------</w:t>
      </w:r>
    </w:p>
    <w:p>
      <w:r>
        <w:t xml:space="preserve"> I tried to my</w:t>
      </w:r>
    </w:p>
    <w:p>
      <w:r>
        <w:t>--------------------</w:t>
      </w:r>
    </w:p>
    <w:p>
      <w:r>
        <w:t xml:space="preserve"> connect my my inner self to say okay you know you can do it all the time like you have to give somebody a chance and you're alive I'm going to be</w:t>
      </w:r>
    </w:p>
    <w:p>
      <w:r>
        <w:t>--------------------</w:t>
      </w:r>
    </w:p>
    <w:p>
      <w:r>
        <w:t xml:space="preserve"> but again I don't know that emotion</w:t>
      </w:r>
    </w:p>
    <w:p>
      <w:r>
        <w:t>--------------------</w:t>
      </w:r>
    </w:p>
    <w:p>
      <w:r>
        <w:t xml:space="preserve"> what him you know makes you holding back from expression your emotion that or anything regarding trust in this connection or friendship</w:t>
      </w:r>
    </w:p>
    <w:p>
      <w:r>
        <w:t>--------------------</w:t>
      </w:r>
    </w:p>
    <w:p>
      <w:r>
        <w:t xml:space="preserve"> he might going off the road</w:t>
      </w:r>
    </w:p>
    <w:p>
      <w:r>
        <w:t>--------------------</w:t>
      </w:r>
    </w:p>
    <w:p>
      <w:r>
        <w:t xml:space="preserve"> so</w:t>
      </w:r>
    </w:p>
    <w:p>
      <w:r>
        <w:t>--------------------</w:t>
      </w:r>
    </w:p>
    <w:p>
      <w:r>
        <w:t xml:space="preserve"> because</w:t>
      </w:r>
    </w:p>
    <w:p>
      <w:r>
        <w:t>--------------------</w:t>
      </w:r>
    </w:p>
    <w:p>
      <w:r>
        <w:t xml:space="preserve"> a dynamite</w:t>
      </w:r>
    </w:p>
    <w:p>
      <w:r>
        <w:t>--------------------</w:t>
      </w:r>
    </w:p>
    <w:p>
      <w:r>
        <w:t xml:space="preserve"> Gracie from</w:t>
      </w:r>
    </w:p>
    <w:p>
      <w:r>
        <w:t>--------------------</w:t>
      </w:r>
    </w:p>
    <w:p>
      <w:r>
        <w:t xml:space="preserve"> I didn't get sorry from you when you're good men Okay so</w:t>
      </w:r>
    </w:p>
    <w:p>
      <w:r>
        <w:t>--------------------</w:t>
      </w:r>
    </w:p>
    <w:p>
      <w:r>
        <w:t>do you know it's Sims still some dramas from your past relationship is kid remain in you and keep you from you know being more intimate more and rely on more clothes you know so you are still hesitant and then you know it's kind of a kind of defense mechanism you know too because you had two great you know very huge incident in your past to be gloss and then you were so your subconscious mind you know it completely dried and conscience and a little different you know</w:t>
      </w:r>
    </w:p>
    <w:p>
      <w:r>
        <w:t>--------------------</w:t>
      </w:r>
    </w:p>
    <w:p>
      <w:r>
        <w:t xml:space="preserve"> very alert regarding any attachment to get a game at you no hurt so so it makes sense since you're smart and your subconscious mind is smart as well so it makes sense but anyway we need to work on it you know so relationship connection for a emotional person like you it's the you know I believe and I think you agree with me you feel how you know this defense mechanism has its own cost</w:t>
      </w:r>
    </w:p>
    <w:p>
      <w:r>
        <w:t>--------------------</w:t>
      </w:r>
    </w:p>
    <w:p>
      <w:r>
        <w:t xml:space="preserve"> you know so you are not fulfilled your life</w:t>
      </w:r>
    </w:p>
    <w:p>
      <w:r>
        <w:t>--------------------</w:t>
      </w:r>
    </w:p>
    <w:p>
      <w:r>
        <w:t xml:space="preserve"> and if we need to do work at on that part but before going through for this part I would like to know some somewhere and I would like to learn about your child who is the dynamic in your family and household you touch on to last session however I would like to know more about the bonding between you and your mom</w:t>
      </w:r>
    </w:p>
    <w:p>
      <w:r>
        <w:t>--------------------</w:t>
      </w:r>
    </w:p>
    <w:p>
      <w:r>
        <w:t xml:space="preserve"> sorry I know there are at least amount of people and maybe my question you know make you emotional sorry about that</w:t>
      </w:r>
    </w:p>
    <w:p>
      <w:r>
        <w:t>--------------------</w:t>
      </w:r>
    </w:p>
    <w:p>
      <w:r>
        <w:t xml:space="preserve"> it's okay it's okay my my mom is</w:t>
      </w:r>
    </w:p>
    <w:p>
      <w:r>
        <w:t>--------------------</w:t>
      </w:r>
    </w:p>
    <w:p>
      <w:r>
        <w:t xml:space="preserve"> I tried to Tamara her because she was</w:t>
      </w:r>
    </w:p>
    <w:p>
      <w:r>
        <w:t>--------------------</w:t>
      </w:r>
    </w:p>
    <w:p>
      <w:r>
        <w:t xml:space="preserve"> she was the one that held Emily's together she was the one that</w:t>
      </w:r>
    </w:p>
    <w:p>
      <w:r>
        <w:t>--------------------</w:t>
      </w:r>
    </w:p>
    <w:p>
      <w:r>
        <w:t xml:space="preserve"> likewise my. Kim not so well team of homily my mom is the one that came out the Timely</w:t>
      </w:r>
    </w:p>
    <w:p>
      <w:r>
        <w:t>--------------------</w:t>
      </w:r>
    </w:p>
    <w:p>
      <w:r>
        <w:t xml:space="preserve"> and my mom and my daughter back to school she did everything for him</w:t>
      </w:r>
    </w:p>
    <w:p>
      <w:r>
        <w:t>--------------------</w:t>
      </w:r>
    </w:p>
    <w:p>
      <w:r>
        <w:t xml:space="preserve"> she work she comes back to school until she always make me happy and going off with my mom there was typing think she instilled in us like you know everything to Daylight today I live by the world everything I always</w:t>
      </w:r>
    </w:p>
    <w:p>
      <w:r>
        <w:t>--------------------</w:t>
      </w:r>
    </w:p>
    <w:p>
      <w:r>
        <w:t xml:space="preserve"> envision myself to be a woman like my mother so when I see what my mom did for our family when I was married I've had to do that in my marriage</w:t>
      </w:r>
    </w:p>
    <w:p>
      <w:r>
        <w:t>--------------------</w:t>
      </w:r>
    </w:p>
    <w:p>
      <w:r>
        <w:t xml:space="preserve"> I tried to give her 25 + 10 I see what I get back I get back to 25 I give another pipe is in so that's alright that's my strategy of seeing what the other person possess</w:t>
      </w:r>
    </w:p>
    <w:p>
      <w:r>
        <w:t>--------------------</w:t>
      </w:r>
    </w:p>
    <w:p>
      <w:r>
        <w:t xml:space="preserve"> by and large</w:t>
      </w:r>
    </w:p>
    <w:p>
      <w:r>
        <w:t>--------------------</w:t>
      </w:r>
    </w:p>
    <w:p>
      <w:r>
        <w:t xml:space="preserve"> I don't really</w:t>
      </w:r>
    </w:p>
    <w:p>
      <w:r>
        <w:t>--------------------</w:t>
      </w:r>
    </w:p>
    <w:p>
      <w:r>
        <w:t xml:space="preserve"> and how about your dad</w:t>
      </w:r>
    </w:p>
    <w:p>
      <w:r>
        <w:t>--------------------</w:t>
      </w:r>
    </w:p>
    <w:p>
      <w:r>
        <w:t xml:space="preserve"> my dad because he's the one that I look up to when it comes to education in terms of my business, I get my.</w:t>
      </w:r>
    </w:p>
    <w:p>
      <w:r>
        <w:t>--------------------</w:t>
      </w:r>
    </w:p>
    <w:p>
      <w:r>
        <w:t xml:space="preserve"> cuz he always thought this to be independent always represents herself that firm in what you believe in</w:t>
      </w:r>
    </w:p>
    <w:p>
      <w:r>
        <w:t>--------------------</w:t>
      </w:r>
    </w:p>
    <w:p>
      <w:r>
        <w:t xml:space="preserve"> I take my hat off to my dad for the weekend</w:t>
      </w:r>
    </w:p>
    <w:p>
      <w:r>
        <w:t>--------------------</w:t>
      </w:r>
    </w:p>
    <w:p>
      <w:r>
        <w:t xml:space="preserve"> my mom and I would say. He's always saying that you had a child of my own heart</w:t>
      </w:r>
    </w:p>
    <w:p>
      <w:r>
        <w:t>--------------------</w:t>
      </w:r>
    </w:p>
    <w:p>
      <w:r>
        <w:t xml:space="preserve"> I said that is what I can't come</w:t>
      </w:r>
    </w:p>
    <w:p>
      <w:r>
        <w:t>--------------------</w:t>
      </w:r>
    </w:p>
    <w:p>
      <w:r>
        <w:t xml:space="preserve"> do you have a you know a lot of good memories of them</w:t>
      </w:r>
    </w:p>
    <w:p>
      <w:r>
        <w:t>--------------------</w:t>
      </w:r>
    </w:p>
    <w:p>
      <w:r>
        <w:t xml:space="preserve"> I always try to provide everything we need everything</w:t>
      </w:r>
    </w:p>
    <w:p>
      <w:r>
        <w:t>--------------------</w:t>
      </w:r>
    </w:p>
    <w:p>
      <w:r>
        <w:t xml:space="preserve"> what kind of rolls do you and siblings did you play at the you know at home</w:t>
      </w:r>
    </w:p>
    <w:p>
      <w:r>
        <w:t>--------------------</w:t>
      </w:r>
    </w:p>
    <w:p>
      <w:r>
        <w:t xml:space="preserve"> household</w:t>
      </w:r>
    </w:p>
    <w:p>
      <w:r>
        <w:t>--------------------</w:t>
      </w:r>
    </w:p>
    <w:p>
      <w:r>
        <w:t xml:space="preserve"> okay I'm like the mother of my older brother and my younger sister following your mom's</w:t>
      </w:r>
    </w:p>
    <w:p>
      <w:r>
        <w:t>--------------------</w:t>
      </w:r>
    </w:p>
    <w:p>
      <w:r>
        <w:t xml:space="preserve"> after you know your dad passed away you know it's still your mom wise you know the leader and you know I did Cornerstone of family and after your mom the dynamic the dynamic of time changed</w:t>
      </w:r>
    </w:p>
    <w:p>
      <w:r>
        <w:t>--------------------</w:t>
      </w:r>
    </w:p>
    <w:p>
      <w:r>
        <w:t xml:space="preserve"> going to because you're not in your senior pictures and figures leaves at the family structure changes</w:t>
      </w:r>
    </w:p>
    <w:p>
      <w:r>
        <w:t>--------------------</w:t>
      </w:r>
    </w:p>
    <w:p>
      <w:r>
        <w:t xml:space="preserve"> can you explain to me that the changes happened after that</w:t>
      </w:r>
    </w:p>
    <w:p>
      <w:r>
        <w:t>--------------------</w:t>
      </w:r>
    </w:p>
    <w:p>
      <w:r>
        <w:t xml:space="preserve"> they were certain things like with with his side of the family because my my dad had a lot of guns</w:t>
      </w:r>
    </w:p>
    <w:p>
      <w:r>
        <w:t>--------------------</w:t>
      </w:r>
    </w:p>
    <w:p>
      <w:r>
        <w:t xml:space="preserve"> add gravy</w:t>
      </w:r>
    </w:p>
    <w:p>
      <w:r>
        <w:t>--------------------</w:t>
      </w:r>
    </w:p>
    <w:p>
      <w:r>
        <w:t xml:space="preserve"> I've been wanted to you know</w:t>
      </w:r>
    </w:p>
    <w:p>
      <w:r>
        <w:t>--------------------</w:t>
      </w:r>
    </w:p>
    <w:p>
      <w:r>
        <w:t xml:space="preserve"> what I did I'm going to be honest with you like we, this</w:t>
      </w:r>
    </w:p>
    <w:p>
      <w:r>
        <w:t>--------------------</w:t>
      </w:r>
    </w:p>
    <w:p>
      <w:r>
        <w:t xml:space="preserve"> because killer, don't like reading the art of my mom and I said that there's one solution for this I got her and I had my lawyer and I told him there was Tom.</w:t>
      </w:r>
    </w:p>
    <w:p>
      <w:r>
        <w:t>--------------------</w:t>
      </w:r>
    </w:p>
    <w:p>
      <w:r>
        <w:t xml:space="preserve"> So when they went there with me and we move on with our lives but that didn't impact Us in any negative way but my mom was the father and the mother on the way</w:t>
      </w:r>
    </w:p>
    <w:p>
      <w:r>
        <w:t>--------------------</w:t>
      </w:r>
    </w:p>
    <w:p>
      <w:r>
        <w:t xml:space="preserve"> after she passed away and of course new changes happen in your life and your family what kind of what you experience after death</w:t>
      </w:r>
    </w:p>
    <w:p>
      <w:r>
        <w:t>--------------------</w:t>
      </w:r>
    </w:p>
    <w:p>
      <w:r>
        <w:t xml:space="preserve"> after she passed it's like everybody not everybody</w:t>
      </w:r>
    </w:p>
    <w:p>
      <w:r>
        <w:t>--------------------</w:t>
      </w:r>
    </w:p>
    <w:p>
      <w:r>
        <w:t xml:space="preserve"> my brother home to live with his his wife</w:t>
      </w:r>
    </w:p>
    <w:p>
      <w:r>
        <w:t>--------------------</w:t>
      </w:r>
    </w:p>
    <w:p>
      <w:r>
        <w:t xml:space="preserve"> my sister and I stick together</w:t>
      </w:r>
    </w:p>
    <w:p>
      <w:r>
        <w:t>--------------------</w:t>
      </w:r>
    </w:p>
    <w:p>
      <w:r>
        <w:t xml:space="preserve"> we were together for a while maybe a year it was</w:t>
      </w:r>
    </w:p>
    <w:p>
      <w:r>
        <w:t>--------------------</w:t>
      </w:r>
    </w:p>
    <w:p>
      <w:r>
        <w:t xml:space="preserve"> and I forgot my sister moved to a new house because I saw the family house and I like you don't spend the money because you said that</w:t>
      </w:r>
    </w:p>
    <w:p>
      <w:r>
        <w:t>--------------------</w:t>
      </w:r>
    </w:p>
    <w:p>
      <w:r>
        <w:t xml:space="preserve"> my sister she did with her life I move to Canada I live my life to everybody separated</w:t>
      </w:r>
    </w:p>
    <w:p>
      <w:r>
        <w:t>--------------------</w:t>
      </w:r>
    </w:p>
    <w:p>
      <w:r>
        <w:t xml:space="preserve"> so how did it affect how did it affect you you know I will be picking take apart and so no the pounding and everything has changed what was the effect of</w:t>
      </w:r>
    </w:p>
    <w:p>
      <w:r>
        <w:t>--------------------</w:t>
      </w:r>
    </w:p>
    <w:p>
      <w:r>
        <w:t xml:space="preserve"> is change in your mood and your emotions and your everything</w:t>
      </w:r>
    </w:p>
    <w:p>
      <w:r>
        <w:t>--------------------</w:t>
      </w:r>
    </w:p>
    <w:p>
      <w:r>
        <w:t xml:space="preserve"> because it's always pick impact</w:t>
      </w:r>
    </w:p>
    <w:p>
      <w:r>
        <w:t>--------------------</w:t>
      </w:r>
    </w:p>
    <w:p>
      <w:r>
        <w:t xml:space="preserve"> I experienced this you know I have this experience in my life so I can understand but I would like to learn more about this stage of your life</w:t>
      </w:r>
    </w:p>
    <w:p>
      <w:r>
        <w:t>--------------------</w:t>
      </w:r>
    </w:p>
    <w:p>
      <w:r>
        <w:t xml:space="preserve"> don't like everything changes drastically when she lie because when my brother moved</w:t>
      </w:r>
    </w:p>
    <w:p>
      <w:r>
        <w:t>--------------------</w:t>
      </w:r>
    </w:p>
    <w:p>
      <w:r>
        <w:t xml:space="preserve"> her boyfriend moved in with her</w:t>
      </w:r>
    </w:p>
    <w:p>
      <w:r>
        <w:t>--------------------</w:t>
      </w:r>
    </w:p>
    <w:p>
      <w:r>
        <w:t xml:space="preserve"> and I promise</w:t>
      </w:r>
    </w:p>
    <w:p>
      <w:r>
        <w:t>--------------------</w:t>
      </w:r>
    </w:p>
    <w:p>
      <w:r>
        <w:t xml:space="preserve"> and I'm there with her</w:t>
      </w:r>
    </w:p>
    <w:p>
      <w:r>
        <w:t>--------------------</w:t>
      </w:r>
    </w:p>
    <w:p>
      <w:r>
        <w:t xml:space="preserve"> so I explained it tonight then</w:t>
      </w:r>
    </w:p>
    <w:p>
      <w:r>
        <w:t>--------------------</w:t>
      </w:r>
    </w:p>
    <w:p>
      <w:r>
        <w:t xml:space="preserve"> like he was my pants again explained it so he was like okay come up to Canada will didn't marry so I came up to Canada I spent two months that we got</w:t>
      </w:r>
    </w:p>
    <w:p>
      <w:r>
        <w:t>--------------------</w:t>
      </w:r>
    </w:p>
    <w:p>
      <w:r>
        <w:t xml:space="preserve"> separation and electron my siblings it looked a bit but</w:t>
      </w:r>
    </w:p>
    <w:p>
      <w:r>
        <w:t>--------------------</w:t>
      </w:r>
    </w:p>
    <w:p>
      <w:r>
        <w:t xml:space="preserve"> my brother and my sister to live their life</w:t>
      </w:r>
    </w:p>
    <w:p>
      <w:r>
        <w:t>--------------------</w:t>
      </w:r>
    </w:p>
    <w:p>
      <w:r>
        <w:t xml:space="preserve"> I walked out of my marriage and I can go to my brother and my sister I said hey help me because they're there I'm in Canada who I had to turn to I had to support help me to my my journey and don't want to be separated</w:t>
      </w:r>
    </w:p>
    <w:p>
      <w:r>
        <w:t>--------------------</w:t>
      </w:r>
    </w:p>
    <w:p>
      <w:r>
        <w:t xml:space="preserve"> yeah</w:t>
      </w:r>
    </w:p>
    <w:p>
      <w:r>
        <w:t>--------------------</w:t>
      </w:r>
    </w:p>
    <w:p>
      <w:r>
        <w:t xml:space="preserve"> regarding your ex-husband what initially Drew you to him</w:t>
      </w:r>
    </w:p>
    <w:p>
      <w:r>
        <w:t>--------------------</w:t>
      </w:r>
    </w:p>
    <w:p>
      <w:r>
        <w:t xml:space="preserve"> what kind of qualities what happened</w:t>
      </w:r>
    </w:p>
    <w:p>
      <w:r>
        <w:t>--------------------</w:t>
      </w:r>
    </w:p>
    <w:p>
      <w:r>
        <w:t xml:space="preserve"> average I probably was</w:t>
      </w:r>
    </w:p>
    <w:p>
      <w:r>
        <w:t>--------------------</w:t>
      </w:r>
    </w:p>
    <w:p>
      <w:r>
        <w:t xml:space="preserve"> after his to marriage fall apart came back time to the 11 yeah</w:t>
      </w:r>
    </w:p>
    <w:p>
      <w:r>
        <w:t>--------------------</w:t>
      </w:r>
    </w:p>
    <w:p>
      <w:r>
        <w:t xml:space="preserve"> and it came looking for</w:t>
      </w:r>
    </w:p>
    <w:p>
      <w:r>
        <w:t>--------------------</w:t>
      </w:r>
    </w:p>
    <w:p>
      <w:r>
        <w:t xml:space="preserve"> they were best friends.</w:t>
      </w:r>
    </w:p>
    <w:p>
      <w:r>
        <w:t>--------------------</w:t>
      </w:r>
    </w:p>
    <w:p>
      <w:r>
        <w:t xml:space="preserve"> I would go to the gym and he would follow me in the gym</w:t>
      </w:r>
    </w:p>
    <w:p>
      <w:r>
        <w:t>--------------------</w:t>
      </w:r>
    </w:p>
    <w:p>
      <w:r>
        <w:t xml:space="preserve"> just something I don't work. It just said they're just wants me to come and then</w:t>
      </w:r>
    </w:p>
    <w:p>
      <w:r>
        <w:t>--------------------</w:t>
      </w:r>
    </w:p>
    <w:p>
      <w:r>
        <w:t xml:space="preserve"> like my money</w:t>
      </w:r>
    </w:p>
    <w:p>
      <w:r>
        <w:t>--------------------</w:t>
      </w:r>
    </w:p>
    <w:p>
      <w:r>
        <w:t xml:space="preserve"> after you have a relationship started</w:t>
      </w:r>
    </w:p>
    <w:p>
      <w:r>
        <w:t>--------------------</w:t>
      </w:r>
    </w:p>
    <w:p>
      <w:r>
        <w:t xml:space="preserve"> wasn't your first serious relationship</w:t>
      </w:r>
    </w:p>
    <w:p>
      <w:r>
        <w:t>--------------------</w:t>
      </w:r>
    </w:p>
    <w:p>
      <w:r>
        <w:t xml:space="preserve"> do you feel you have experienced love with her at least at the beginning</w:t>
      </w:r>
    </w:p>
    <w:p>
      <w:r>
        <w:t>--------------------</w:t>
      </w:r>
    </w:p>
    <w:p>
      <w:r>
        <w:t xml:space="preserve"> yeah I know it was. But I had to have boyfriends before the relationship</w:t>
      </w:r>
    </w:p>
    <w:p>
      <w:r>
        <w:t>--------------------</w:t>
      </w:r>
    </w:p>
    <w:p>
      <w:r>
        <w:t xml:space="preserve"> what was his reaction after you you know you asked him to get divorced</w:t>
      </w:r>
    </w:p>
    <w:p>
      <w:r>
        <w:t>--------------------</w:t>
      </w:r>
    </w:p>
    <w:p>
      <w:r>
        <w:t xml:space="preserve"> how do you know because I believe that you are ready before you know telling him about your you know your decision but because usually happens during call pecan walnut at the same level you know some people already and the other one is ignorant so what was his reaction</w:t>
      </w:r>
    </w:p>
    <w:p>
      <w:r>
        <w:t>--------------------</w:t>
      </w:r>
    </w:p>
    <w:p>
      <w:r>
        <w:t xml:space="preserve"> you would have done if he didn't expect me to say that when I said I mean</w:t>
      </w:r>
    </w:p>
    <w:p>
      <w:r>
        <w:t>--------------------</w:t>
      </w:r>
    </w:p>
    <w:p>
      <w:r>
        <w:t xml:space="preserve"> addition to living condition when he told me that's when I tell you but I know in my mind that I would</w:t>
      </w:r>
    </w:p>
    <w:p>
      <w:r>
        <w:t>--------------------</w:t>
      </w:r>
    </w:p>
    <w:p>
      <w:r>
        <w:t xml:space="preserve"> I tried to like block him out like I do physically he's there I've been mentally</w:t>
      </w:r>
    </w:p>
    <w:p>
      <w:r>
        <w:t>--------------------</w:t>
      </w:r>
    </w:p>
    <w:p>
      <w:r>
        <w:t xml:space="preserve"> and when you left that morning</w:t>
      </w:r>
    </w:p>
    <w:p>
      <w:r>
        <w:t>--------------------</w:t>
      </w:r>
    </w:p>
    <w:p>
      <w:r>
        <w:t xml:space="preserve"> I need the key down the stairs when I came home I wasn't there you never called never filed person Xavier</w:t>
      </w:r>
    </w:p>
    <w:p>
      <w:r>
        <w:t>--------------------</w:t>
      </w:r>
    </w:p>
    <w:p>
      <w:r>
        <w:t xml:space="preserve"> you know what</w:t>
      </w:r>
    </w:p>
    <w:p>
      <w:r>
        <w:t>--------------------</w:t>
      </w:r>
    </w:p>
    <w:p>
      <w:r>
        <w:t xml:space="preserve"> then after</w:t>
      </w:r>
    </w:p>
    <w:p>
      <w:r>
        <w:t>--------------------</w:t>
      </w:r>
    </w:p>
    <w:p>
      <w:r>
        <w:t xml:space="preserve"> during the winter months ago</w:t>
      </w:r>
    </w:p>
    <w:p>
      <w:r>
        <w:t>--------------------</w:t>
      </w:r>
    </w:p>
    <w:p>
      <w:r>
        <w:t xml:space="preserve"> hose it seems after how many years</w:t>
      </w:r>
    </w:p>
    <w:p>
      <w:r>
        <w:t>--------------------</w:t>
      </w:r>
    </w:p>
    <w:p>
      <w:r>
        <w:t xml:space="preserve"> yeah it said I should buy you 76 years yeah</w:t>
      </w:r>
    </w:p>
    <w:p>
      <w:r>
        <w:t>--------------------</w:t>
      </w:r>
    </w:p>
    <w:p>
      <w:r>
        <w:t xml:space="preserve"> how how did he approach you</w:t>
      </w:r>
    </w:p>
    <w:p>
      <w:r>
        <w:t>--------------------</w:t>
      </w:r>
    </w:p>
    <w:p>
      <w:r>
        <w:t xml:space="preserve"> what are you doing would you like to grab something to eat</w:t>
      </w:r>
    </w:p>
    <w:p>
      <w:r>
        <w:t>--------------------</w:t>
      </w:r>
    </w:p>
    <w:p>
      <w:r>
        <w:t xml:space="preserve"> what kind of feeling do you still carry over her over him</w:t>
      </w:r>
    </w:p>
    <w:p>
      <w:r>
        <w:t>--------------------</w:t>
      </w:r>
    </w:p>
    <w:p>
      <w:r>
        <w:t xml:space="preserve"> what kind of screaming zero positive negative anything in different in different dispassionate</w:t>
      </w:r>
    </w:p>
    <w:p>
      <w:r>
        <w:t>--------------------</w:t>
      </w:r>
    </w:p>
    <w:p>
      <w:r>
        <w:t xml:space="preserve"> complete</w:t>
      </w:r>
    </w:p>
    <w:p>
      <w:r>
        <w:t>--------------------</w:t>
      </w:r>
    </w:p>
    <w:p>
      <w:r>
        <w:t xml:space="preserve"> that's good that's very good that's good how long did it take to you you know to reach that level because it's not easy to reach this level immediately after divorce text I'm definitely how long did it take to you</w:t>
      </w:r>
    </w:p>
    <w:p>
      <w:r>
        <w:t>--------------------</w:t>
      </w:r>
    </w:p>
    <w:p>
      <w:r>
        <w:t xml:space="preserve"> one thing I told him it's a good feeling is mutual and when I said I do college when I said that to him I told something warm is it in my body and I thought that's when all my motion everything one</w:t>
      </w:r>
    </w:p>
    <w:p>
      <w:r>
        <w:t>--------------------</w:t>
      </w:r>
    </w:p>
    <w:p>
      <w:r>
        <w:t xml:space="preserve"> when I told him goes hard and I wanted the war when I said that</w:t>
      </w:r>
    </w:p>
    <w:p>
      <w:r>
        <w:t>--------------------</w:t>
      </w:r>
    </w:p>
    <w:p>
      <w:r>
        <w:t xml:space="preserve"> you know it seems you have some layers or some sides and you showed him the new face of yourself</w:t>
      </w:r>
    </w:p>
    <w:p>
      <w:r>
        <w:t>--------------------</w:t>
      </w:r>
    </w:p>
    <w:p>
      <w:r>
        <w:t xml:space="preserve"> you look shocked regarding I understand do you have any anything to add because I'm we are at the end of the session but if you want to add something</w:t>
      </w:r>
    </w:p>
    <w:p>
      <w:r>
        <w:t>--------------------</w:t>
      </w:r>
    </w:p>
    <w:p>
      <w:r>
        <w:t xml:space="preserve"> no it's okay I will send you a text message that you can show the points that I would like you to like. I really appreciate I really appreciate you thank you and the work they do on the grief process after you know the lost you experienced</w:t>
      </w:r>
    </w:p>
    <w:p>
      <w:r>
        <w:t>--------------------</w:t>
      </w:r>
    </w:p>
    <w:p>
      <w:r>
        <w:t xml:space="preserve"> okay thank you it was great and I really thank you regarding sharing your feelings your thing happened to you hopefully we can work together help you in your journey</w:t>
      </w:r>
    </w:p>
    <w:p>
      <w:r>
        <w:t>--------------------</w:t>
      </w:r>
    </w:p>
    <w:p>
      <w:r>
        <w:t xml:space="preserve"> might be is 170 per hour and if you have insurance I can provide you an invoice and you can claim it</w:t>
      </w:r>
    </w:p>
    <w:p>
      <w:r>
        <w:t>--------------------</w:t>
      </w:r>
    </w:p>
    <w:p>
      <w:r>
        <w:t xml:space="preserve"> if you got if you have any problem I'm very open</w:t>
      </w:r>
    </w:p>
    <w:p>
      <w:r>
        <w:t>--------------------</w:t>
      </w:r>
    </w:p>
    <w:p>
      <w:r>
        <w:t xml:space="preserve"> how much how much</w:t>
      </w:r>
    </w:p>
    <w:p>
      <w:r>
        <w:t>--------------------</w:t>
      </w:r>
    </w:p>
    <w:p>
      <w:r>
        <w:t xml:space="preserve"> how many percentage</w:t>
      </w:r>
    </w:p>
    <w:p>
      <w:r>
        <w:t>--------------------</w:t>
      </w:r>
    </w:p>
    <w:p>
      <w:r>
        <w:t xml:space="preserve"> I didn't get</w:t>
      </w:r>
    </w:p>
    <w:p>
      <w:r>
        <w:t>--------------------</w:t>
      </w:r>
    </w:p>
    <w:p>
      <w:r>
        <w:t xml:space="preserve"> oh okay no problem thank you thank you very much see you on Thursday YouTube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