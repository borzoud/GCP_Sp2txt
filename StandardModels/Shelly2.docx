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Persian Translation Results Shelly2.wav</w:t>
      </w:r>
    </w:p>
    <w:p>
      <w:r>
        <w:t>you know that that is what probably</w:t>
      </w:r>
    </w:p>
    <w:p/>
    <w:p>
      <w:r>
        <w:t xml:space="preserve"> when I concept</w:t>
      </w:r>
    </w:p>
    <w:p/>
    <w:p>
      <w:r>
        <w:t xml:space="preserve"> right can you hear me yeah I can hear you yeah</w:t>
      </w:r>
    </w:p>
    <w:p/>
    <w:p>
      <w:r>
        <w:t xml:space="preserve"> yeah I think that is</w:t>
      </w:r>
    </w:p>
    <w:p/>
    <w:p>
      <w:r>
        <w:t xml:space="preserve"> what I think I lost my</w:t>
      </w:r>
    </w:p>
    <w:p/>
    <w:p>
      <w:r>
        <w:t xml:space="preserve"> my emotions</w:t>
      </w:r>
    </w:p>
    <w:p/>
    <w:p>
      <w:r>
        <w:t xml:space="preserve"> I would like to ask some questions regarding your marriage it's okay with you</w:t>
      </w:r>
    </w:p>
    <w:p/>
    <w:p>
      <w:r>
        <w:t xml:space="preserve"> yeah</w:t>
      </w:r>
    </w:p>
    <w:p/>
    <w:p>
      <w:r>
        <w:t xml:space="preserve"> can you explain to me any pattern you know</w:t>
      </w:r>
    </w:p>
    <w:p/>
    <w:p>
      <w:r>
        <w:t xml:space="preserve"> was repeated in your relationship with your husband ex-husband any any specific pattern and you know</w:t>
      </w:r>
    </w:p>
    <w:p/>
    <w:p>
      <w:r>
        <w:t xml:space="preserve"> a habits or anything from you</w:t>
      </w:r>
    </w:p>
    <w:p/>
    <w:p>
      <w:r>
        <w:t xml:space="preserve"> did you can you mention</w:t>
      </w:r>
    </w:p>
    <w:p/>
    <w:p>
      <w:r>
        <w:t xml:space="preserve"> he always</w:t>
      </w:r>
    </w:p>
    <w:p/>
    <w:p>
      <w:r>
        <w:t>hmm all right how to like me</w:t>
      </w:r>
    </w:p>
    <w:p/>
    <w:p>
      <w:r>
        <w:t xml:space="preserve"> like one time one example one time I introduced him to one of my friend very very close friend of mine female friend</w:t>
      </w:r>
    </w:p>
    <w:p/>
    <w:p>
      <w:r>
        <w:t xml:space="preserve"> and</w:t>
      </w:r>
    </w:p>
    <w:p/>
    <w:p>
      <w:r>
        <w:t xml:space="preserve"> we went out have dinner and so on so he asked her for her number right in front of me so I didn't like I'm not a person</w:t>
      </w:r>
    </w:p>
    <w:p/>
    <w:p>
      <w:r>
        <w:t xml:space="preserve"> called me and he told me he was like oh you called her your friend and I was intimate with her</w:t>
      </w:r>
    </w:p>
    <w:p/>
    <w:p>
      <w:r>
        <w:t xml:space="preserve"> so I felt betrayed because we're a childhood friends</w:t>
      </w:r>
    </w:p>
    <w:p/>
    <w:p>
      <w:r>
        <w:t xml:space="preserve"> so I didn't ask for anything I just you know like stopped speaking to her</w:t>
      </w:r>
    </w:p>
    <w:p/>
    <w:p>
      <w:r>
        <w:t xml:space="preserve"> so 5 years after she was out to me</w:t>
      </w:r>
    </w:p>
    <w:p/>
    <w:p>
      <w:r>
        <w:t xml:space="preserve"> and</w:t>
      </w:r>
    </w:p>
    <w:p/>
    <w:p>
      <w:r>
        <w:t xml:space="preserve"> I mentioned to her I'm just gonna yeah</w:t>
      </w:r>
    </w:p>
    <w:p/>
    <w:p>
      <w:r>
        <w:t>mentioned here is like you have to get a gossipy to call me now and reach out to me what happened all those years</w:t>
      </w:r>
    </w:p>
    <w:p/>
    <w:p>
      <w:r>
        <w:t xml:space="preserve"> and</w:t>
      </w:r>
    </w:p>
    <w:p/>
    <w:p>
      <w:r>
        <w:t xml:space="preserve"> she said that she was away with family</w:t>
      </w:r>
    </w:p>
    <w:p/>
    <w:p>
      <w:r>
        <w:t xml:space="preserve"> and so on</w:t>
      </w:r>
    </w:p>
    <w:p/>
    <w:p>
      <w:r>
        <w:t xml:space="preserve"> you know yeah</w:t>
      </w:r>
    </w:p>
    <w:p/>
    <w:p>
      <w:r>
        <w:t xml:space="preserve"> and I told her what he told me and she said shall we met him like that never happened like you my friend</w:t>
      </w:r>
    </w:p>
    <w:p/>
    <w:p>
      <w:r>
        <w:t xml:space="preserve"> and she said that you believe that I said yeah</w:t>
      </w:r>
    </w:p>
    <w:p/>
    <w:p>
      <w:r>
        <w:t xml:space="preserve"> and she you know</w:t>
      </w:r>
    </w:p>
    <w:p/>
    <w:p>
      <w:r>
        <w:t xml:space="preserve"> tried to convince me that</w:t>
      </w:r>
    </w:p>
    <w:p/>
    <w:p>
      <w:r>
        <w:t xml:space="preserve"> I believe her</w:t>
      </w:r>
    </w:p>
    <w:p/>
    <w:p>
      <w:r>
        <w:t xml:space="preserve"> although when I came to Canada I started to like because I wanted to know what this individual like more</w:t>
      </w:r>
    </w:p>
    <w:p/>
    <w:p>
      <w:r>
        <w:t xml:space="preserve"> and I've been up with his ex-wife</w:t>
      </w:r>
    </w:p>
    <w:p/>
    <w:p>
      <w:r>
        <w:t xml:space="preserve"> to order</w:t>
      </w:r>
    </w:p>
    <w:p/>
    <w:p>
      <w:r>
        <w:t xml:space="preserve"> told me he did the same thing to that oh</w:t>
      </w:r>
    </w:p>
    <w:p/>
    <w:p>
      <w:r>
        <w:t xml:space="preserve"> so I think he has a mental issue or something like that I'm not sure he was very impressed of them but he was abusive them</w:t>
      </w:r>
    </w:p>
    <w:p/>
    <w:p>
      <w:r>
        <w:t>took me it's different because I'm a martial artist I must tell you so he can't be physical with me because</w:t>
      </w:r>
    </w:p>
    <w:p/>
    <w:p>
      <w:r>
        <w:t xml:space="preserve"> I'll take him down</w:t>
      </w:r>
    </w:p>
    <w:p/>
    <w:p>
      <w:r>
        <w:t xml:space="preserve"> and</w:t>
      </w:r>
    </w:p>
    <w:p/>
    <w:p>
      <w:r>
        <w:t xml:space="preserve"> those were I keep asking the question as to his his mental state and they all told me that they believe that something is wrong with him</w:t>
      </w:r>
    </w:p>
    <w:p/>
    <w:p>
      <w:r>
        <w:t xml:space="preserve"> and I don't break him so I didn't try to fix them I just walked home</w:t>
      </w:r>
    </w:p>
    <w:p/>
    <w:p>
      <w:r>
        <w:t xml:space="preserve"> I know he was very insecure he always say things to</w:t>
      </w:r>
    </w:p>
    <w:p/>
    <w:p>
      <w:r>
        <w:t xml:space="preserve"> to bring me down</w:t>
      </w:r>
    </w:p>
    <w:p/>
    <w:p>
      <w:r>
        <w:t xml:space="preserve"> and it's changing what</w:t>
      </w:r>
    </w:p>
    <w:p/>
    <w:p>
      <w:r>
        <w:t xml:space="preserve"> so</w:t>
      </w:r>
    </w:p>
    <w:p/>
    <w:p>
      <w:r>
        <w:t xml:space="preserve"> what I would I would say and</w:t>
      </w:r>
    </w:p>
    <w:p/>
    <w:p>
      <w:r>
        <w:t xml:space="preserve"> he was very controlling</w:t>
      </w:r>
    </w:p>
    <w:p/>
    <w:p>
      <w:r>
        <w:t xml:space="preserve"> micro-manager</w:t>
      </w:r>
    </w:p>
    <w:p/>
    <w:p>
      <w:r>
        <w:t xml:space="preserve"> would say</w:t>
      </w:r>
    </w:p>
    <w:p/>
    <w:p>
      <w:r>
        <w:t xml:space="preserve"> and that's the last I still give him the benefits I always believed that people's second chance okay he's gonna change but</w:t>
      </w:r>
    </w:p>
    <w:p/>
    <w:p>
      <w:r>
        <w:t xml:space="preserve"> change</w:t>
      </w:r>
    </w:p>
    <w:p/>
    <w:p>
      <w:r>
        <w:t xml:space="preserve"> call me names all sort of things</w:t>
      </w:r>
    </w:p>
    <w:p/>
    <w:p>
      <w:r>
        <w:t xml:space="preserve"> and I believe that to get closure to the relationship I had to him face to face</w:t>
      </w:r>
    </w:p>
    <w:p/>
    <w:p>
      <w:r>
        <w:t>and I did see him face-to-face I got closer but that's it I don't</w:t>
      </w:r>
    </w:p>
    <w:p/>
    <w:p>
      <w:r>
        <w:t xml:space="preserve"> that's it</w:t>
      </w:r>
    </w:p>
    <w:p/>
    <w:p>
      <w:r>
        <w:t xml:space="preserve"> do you remember</w:t>
      </w:r>
    </w:p>
    <w:p/>
    <w:p>
      <w:r>
        <w:t xml:space="preserve"> good</w:t>
      </w:r>
    </w:p>
    <w:p/>
    <w:p>
      <w:r>
        <w:t xml:space="preserve"> time and the memory the heart it's still haunt me to know that you did so much for someone and that's the</w:t>
      </w:r>
    </w:p>
    <w:p/>
    <w:p>
      <w:r>
        <w:t xml:space="preserve"> that's the payment you</w:t>
      </w:r>
    </w:p>
    <w:p/>
    <w:p>
      <w:r>
        <w:t xml:space="preserve"> got right it's so heartbeat because even though if you want to go into a relationship</w:t>
      </w:r>
    </w:p>
    <w:p/>
    <w:p>
      <w:r>
        <w:t xml:space="preserve"> you as a time to go into a relationship right because of your past hurts you don't want to take that password into your your future</w:t>
      </w:r>
    </w:p>
    <w:p/>
    <w:p>
      <w:r>
        <w:t xml:space="preserve"> yeah</w:t>
      </w:r>
    </w:p>
    <w:p/>
    <w:p>
      <w:r>
        <w:t xml:space="preserve"> yeah you understand</w:t>
      </w:r>
    </w:p>
    <w:p/>
    <w:p>
      <w:r>
        <w:t xml:space="preserve"> do you remember any specific or you know a specific moment you brought you know that you know level</w:t>
      </w:r>
    </w:p>
    <w:p/>
    <w:p>
      <w:r>
        <w:t xml:space="preserve"> it was not working anymore</w:t>
      </w:r>
    </w:p>
    <w:p/>
    <w:p>
      <w:r>
        <w:t xml:space="preserve"> I mean your relationship do you remember this specific time</w:t>
      </w:r>
    </w:p>
    <w:p/>
    <w:p>
      <w:r>
        <w:t xml:space="preserve"> over that eight years</w:t>
      </w:r>
    </w:p>
    <w:p/>
    <w:p>
      <w:r>
        <w:t xml:space="preserve"> you know sometimes there is a kind of Turning Point you know your doubt reached the level you make a decision you know</w:t>
      </w:r>
    </w:p>
    <w:p/>
    <w:p>
      <w:r>
        <w:t>yeah when I came up to Canada that was my breaking point because when I was a my home country I used to be like okay you</w:t>
      </w:r>
    </w:p>
    <w:p/>
    <w:p>
      <w:r>
        <w:t xml:space="preserve"> you reconciling get a an argument you stop talking for a couple days and you apologize to each other and you</w:t>
      </w:r>
    </w:p>
    <w:p/>
    <w:p>
      <w:r>
        <w:t xml:space="preserve"> you know get a going on track again but when I came up to Canada</w:t>
      </w:r>
    </w:p>
    <w:p/>
    <w:p>
      <w:r>
        <w:t xml:space="preserve"> I lived with him that's when I noticed that</w:t>
      </w:r>
    </w:p>
    <w:p/>
    <w:p>
      <w:r>
        <w:t xml:space="preserve"> okay you know this way I want to go because he started</w:t>
      </w:r>
    </w:p>
    <w:p/>
    <w:p>
      <w:r>
        <w:t xml:space="preserve"> I can't go to school</w:t>
      </w:r>
    </w:p>
    <w:p/>
    <w:p>
      <w:r>
        <w:t xml:space="preserve"> like I'm not that kind of person to just sit in the guide to take care of me</w:t>
      </w:r>
    </w:p>
    <w:p/>
    <w:p>
      <w:r>
        <w:t xml:space="preserve"> so</w:t>
      </w:r>
    </w:p>
    <w:p/>
    <w:p>
      <w:r>
        <w:t xml:space="preserve"> he started to get like oh</w:t>
      </w:r>
    </w:p>
    <w:p/>
    <w:p>
      <w:r>
        <w:t xml:space="preserve"> I said you know what</w:t>
      </w:r>
    </w:p>
    <w:p/>
    <w:p>
      <w:r>
        <w:t xml:space="preserve"> honestly and I think women are like this they mentally disconnect</w:t>
      </w:r>
    </w:p>
    <w:p/>
    <w:p>
      <w:r>
        <w:t xml:space="preserve"> from their partner before they were actually yeah I understand yeah I'm completely familiar with the stages you know women usually this kind of relationship you know pass</w:t>
      </w:r>
    </w:p>
    <w:p/>
    <w:p>
      <w:r>
        <w:t>step by step until you know there are disconnected before that but you know to reach the you know that assertiveness</w:t>
      </w:r>
    </w:p>
    <w:p/>
    <w:p>
      <w:r>
        <w:t xml:space="preserve"> to you know execute it takes time and I totally understand and</w:t>
      </w:r>
    </w:p>
    <w:p/>
    <w:p>
      <w:r>
        <w:t xml:space="preserve"> how difficult was it for you to make this decision and you know continue your journey alone a new country I'm sure</w:t>
      </w:r>
    </w:p>
    <w:p/>
    <w:p>
      <w:r>
        <w:t xml:space="preserve"> it was not easy for you at that level at that time can you explain to me more about your emotional and your mental situation at that time</w:t>
      </w:r>
    </w:p>
    <w:p/>
    <w:p>
      <w:r>
        <w:t>در</w:t>
      </w:r>
    </w:p>
    <w:p/>
    <w:p>
      <w:r>
        <w:t>can you explain to me more</w:t>
      </w:r>
    </w:p>
    <w:p/>
    <w:p>
      <w:r>
        <w:t xml:space="preserve"> why it happened</w:t>
      </w:r>
    </w:p>
    <w:p/>
    <w:p>
      <w:r>
        <w:t xml:space="preserve"> well</w:t>
      </w:r>
    </w:p>
    <w:p/>
    <w:p>
      <w:r>
        <w:t xml:space="preserve"> I believe it's because they're born Canadians</w:t>
      </w:r>
    </w:p>
    <w:p/>
    <w:p>
      <w:r>
        <w:t xml:space="preserve"> and when I graduate and I graduated with honors</w:t>
      </w:r>
    </w:p>
    <w:p/>
    <w:p>
      <w:r>
        <w:t xml:space="preserve"> and that's what</w:t>
      </w:r>
    </w:p>
    <w:p/>
    <w:p>
      <w:r>
        <w:t xml:space="preserve"> so they were like oh now that she graduated she should go on her own and because his kids doesn't have a lot of like you know that they're family that like to see when you ever</w:t>
      </w:r>
    </w:p>
    <w:p/>
    <w:p>
      <w:r>
        <w:t xml:space="preserve"> like to bring you down what when you go up</w:t>
      </w:r>
    </w:p>
    <w:p/>
    <w:p>
      <w:r>
        <w:t xml:space="preserve"> yeah</w:t>
      </w:r>
    </w:p>
    <w:p/>
    <w:p>
      <w:r>
        <w:t xml:space="preserve"> so that was another trauma actually you suffered</w:t>
      </w:r>
    </w:p>
    <w:p/>
    <w:p>
      <w:r>
        <w:t xml:space="preserve"> yeah so there are lots of stuff today</w:t>
      </w:r>
    </w:p>
    <w:p/>
    <w:p>
      <w:r>
        <w:t xml:space="preserve"> I graduated because</w:t>
      </w:r>
    </w:p>
    <w:p/>
    <w:p>
      <w:r>
        <w:t xml:space="preserve"> so after that happened</w:t>
      </w:r>
    </w:p>
    <w:p/>
    <w:p>
      <w:r>
        <w:t>I moved to my one of my uncle my my aunt downtown</w:t>
      </w:r>
    </w:p>
    <w:p/>
    <w:p>
      <w:r>
        <w:t xml:space="preserve"> you told me all of your families live here yeah</w:t>
      </w:r>
    </w:p>
    <w:p/>
    <w:p>
      <w:r>
        <w:t xml:space="preserve"> most of your family living Canada</w:t>
      </w:r>
    </w:p>
    <w:p/>
    <w:p>
      <w:r>
        <w:t xml:space="preserve"> yeah okay</w:t>
      </w:r>
    </w:p>
    <w:p/>
    <w:p>
      <w:r>
        <w:t xml:space="preserve"> jealousy because his kids are not</w:t>
      </w:r>
    </w:p>
    <w:p/>
    <w:p>
      <w:r>
        <w:t xml:space="preserve"> okay in a position to do that I can understand</w:t>
      </w:r>
    </w:p>
    <w:p/>
    <w:p>
      <w:r>
        <w:t xml:space="preserve"> she wanted me to give her rent oh I used to pay</w:t>
      </w:r>
    </w:p>
    <w:p/>
    <w:p>
      <w:r>
        <w:t xml:space="preserve"> rent</w:t>
      </w:r>
    </w:p>
    <w:p/>
    <w:p>
      <w:r>
        <w:t xml:space="preserve"> it's really actually it made you a stronger yeah okay and everything you know as its positive side and probes you know so it difficult any any deprivation</w:t>
      </w:r>
    </w:p>
    <w:p/>
    <w:p>
      <w:r>
        <w:t>comes with some opportunities you know so okay go ahead</w:t>
      </w:r>
    </w:p>
    <w:p/>
    <w:p>
      <w:r>
        <w:t xml:space="preserve"> yeah</w:t>
      </w:r>
    </w:p>
    <w:p/>
    <w:p>
      <w:r>
        <w:t xml:space="preserve"> so I went by her</w:t>
      </w:r>
    </w:p>
    <w:p/>
    <w:p>
      <w:r>
        <w:t xml:space="preserve"> study now</w:t>
      </w:r>
    </w:p>
    <w:p/>
    <w:p>
      <w:r>
        <w:t xml:space="preserve"> it's okay</w:t>
      </w:r>
    </w:p>
    <w:p/>
    <w:p>
      <w:r>
        <w:t xml:space="preserve"> yes and at that time you were hired and was you were working or just hunting jobs or looking for jobs</w:t>
      </w:r>
    </w:p>
    <w:p/>
    <w:p>
      <w:r>
        <w:t xml:space="preserve"> one of my friends told me that he's gonna leave like a take his apartment</w:t>
      </w:r>
    </w:p>
    <w:p/>
    <w:p>
      <w:r>
        <w:t xml:space="preserve"> and I shared with two two roommate I lived there for four months and I know that I had to get something because I was</w:t>
      </w:r>
    </w:p>
    <w:p/>
    <w:p>
      <w:r>
        <w:t>so I'm</w:t>
      </w:r>
    </w:p>
    <w:p/>
    <w:p>
      <w:r>
        <w:t xml:space="preserve"> on the first of 2023 the girl that I was staying with she called me and she told me she essentially</w:t>
      </w:r>
    </w:p>
    <w:p/>
    <w:p>
      <w:r>
        <w:t xml:space="preserve"> you have to move by their end of February because her boyfriend is colonized that oh my God like</w:t>
      </w:r>
    </w:p>
    <w:p/>
    <w:p>
      <w:r>
        <w:t xml:space="preserve"> what is it what is happening to be like everything just happened at the same time what I know when these things happen</w:t>
      </w:r>
    </w:p>
    <w:p/>
    <w:p>
      <w:r>
        <w:t xml:space="preserve"> to make you stronger</w:t>
      </w:r>
    </w:p>
    <w:p/>
    <w:p>
      <w:r>
        <w:t xml:space="preserve"> yeah</w:t>
      </w:r>
    </w:p>
    <w:p/>
    <w:p>
      <w:r>
        <w:t xml:space="preserve"> so I couldn't find a place that's fast</w:t>
      </w:r>
    </w:p>
    <w:p/>
    <w:p>
      <w:r>
        <w:t xml:space="preserve"> and I moved out I was looking for place I got a Chinese guy please I went there for two night because I cried the night does the place was so the place was so uncomfortable</w:t>
      </w:r>
    </w:p>
    <w:p/>
    <w:p>
      <w:r>
        <w:t xml:space="preserve"> I was looking for another place</w:t>
      </w:r>
    </w:p>
    <w:p/>
    <w:p>
      <w:r>
        <w:t xml:space="preserve"> Airbnb so I went to the house from the rainy and elbow</w:t>
      </w:r>
    </w:p>
    <w:p/>
    <w:p>
      <w:r>
        <w:t xml:space="preserve"> condos and so on</w:t>
      </w:r>
    </w:p>
    <w:p/>
    <w:p>
      <w:r>
        <w:t>and I said okay I gotta get this place because there was confidence a one bedroom and then</w:t>
      </w:r>
    </w:p>
    <w:p/>
    <w:p>
      <w:r>
        <w:t xml:space="preserve"> I said I like the place</w:t>
      </w:r>
    </w:p>
    <w:p/>
    <w:p>
      <w:r>
        <w:t xml:space="preserve"> you have to get it but</w:t>
      </w:r>
    </w:p>
    <w:p/>
    <w:p>
      <w:r>
        <w:t xml:space="preserve"> I I wasn't in a situation or by my income it was just the student that was in a student position and they were right because of that</w:t>
      </w:r>
    </w:p>
    <w:p/>
    <w:p>
      <w:r>
        <w:t xml:space="preserve"> anyway I got one of my friends to go in my application and I said with the application and I got the condo</w:t>
      </w:r>
    </w:p>
    <w:p/>
    <w:p>
      <w:r>
        <w:t xml:space="preserve"> I moved</w:t>
      </w:r>
    </w:p>
    <w:p/>
    <w:p>
      <w:r>
        <w:t xml:space="preserve"> and I'm like more confident</w:t>
      </w:r>
    </w:p>
    <w:p/>
    <w:p>
      <w:r>
        <w:t xml:space="preserve"> of my some of my road is</w:t>
      </w:r>
    </w:p>
    <w:p/>
    <w:p>
      <w:r>
        <w:t xml:space="preserve"> like they were working as tall as</w:t>
      </w:r>
    </w:p>
    <w:p/>
    <w:p>
      <w:r>
        <w:t xml:space="preserve"> dog because I was like on my own in a very short period of time</w:t>
      </w:r>
    </w:p>
    <w:p/>
    <w:p>
      <w:r>
        <w:t xml:space="preserve"> and no one I kind of like</w:t>
      </w:r>
    </w:p>
    <w:p/>
    <w:p>
      <w:r>
        <w:t xml:space="preserve"> you know shift in her family relationship</w:t>
      </w:r>
    </w:p>
    <w:p/>
    <w:p>
      <w:r>
        <w:t xml:space="preserve"> so some of them still talk to me look at them didn't talk to me</w:t>
      </w:r>
    </w:p>
    <w:p/>
    <w:p>
      <w:r>
        <w:t xml:space="preserve"> like one of my own that's on my mother's side</w:t>
      </w:r>
    </w:p>
    <w:p/>
    <w:p>
      <w:r>
        <w:t xml:space="preserve"> he told me that I would never get a job in the construction field because on the White</w:t>
      </w:r>
    </w:p>
    <w:p/>
    <w:p>
      <w:r>
        <w:t>I said okay but tell him know I'm a senior Construction</w:t>
      </w:r>
    </w:p>
    <w:p/>
    <w:p>
      <w:r>
        <w:t xml:space="preserve"> management specialist</w:t>
      </w:r>
    </w:p>
    <w:p/>
    <w:p>
      <w:r>
        <w:t xml:space="preserve"> right so that that's probably</w:t>
      </w:r>
    </w:p>
    <w:p/>
    <w:p>
      <w:r>
        <w:t xml:space="preserve"> sometimes when when I'm a little one I would reflect on these things that happened to me</w:t>
      </w:r>
    </w:p>
    <w:p/>
    <w:p>
      <w:r>
        <w:t xml:space="preserve"> right I look at it as my journey was like her growth</w:t>
      </w:r>
    </w:p>
    <w:p/>
    <w:p>
      <w:r>
        <w:t xml:space="preserve"> it's it makes you strong like when you go to trials and testings equal to those to make him stronger</w:t>
      </w:r>
    </w:p>
    <w:p/>
    <w:p>
      <w:r>
        <w:t xml:space="preserve"> Hawaii</w:t>
      </w:r>
    </w:p>
    <w:p/>
    <w:p>
      <w:r>
        <w:t xml:space="preserve"> because your parents are not there and you know your parents are very supportive</w:t>
      </w:r>
    </w:p>
    <w:p/>
    <w:p>
      <w:r>
        <w:t xml:space="preserve"> and they're not there it kind of like</w:t>
      </w:r>
    </w:p>
    <w:p/>
    <w:p>
      <w:r>
        <w:t xml:space="preserve"> takes a toll on you at some point in time</w:t>
      </w:r>
    </w:p>
    <w:p/>
    <w:p>
      <w:r>
        <w:t xml:space="preserve"> right so</w:t>
      </w:r>
    </w:p>
    <w:p/>
    <w:p>
      <w:r>
        <w:t xml:space="preserve"> I'm trying to cope with the situation but now that I immigration you know Paul says it's like how it happened and that is it gonna hold on the action actually</w:t>
      </w:r>
    </w:p>
    <w:p/>
    <w:p>
      <w:r>
        <w:t xml:space="preserve"> yeah you know okay</w:t>
      </w:r>
    </w:p>
    <w:p/>
    <w:p>
      <w:r>
        <w:t>going back because it makes sense</w:t>
      </w:r>
    </w:p>
    <w:p/>
    <w:p>
      <w:r>
        <w:t xml:space="preserve"> you know</w:t>
      </w:r>
    </w:p>
    <w:p/>
    <w:p>
      <w:r>
        <w:t xml:space="preserve"> our previous session and</w:t>
      </w:r>
    </w:p>
    <w:p/>
    <w:p>
      <w:r>
        <w:t xml:space="preserve"> based on what you shared with me regarding your griefs your you know loss and your actually your marriage and the process of immigration</w:t>
      </w:r>
    </w:p>
    <w:p/>
    <w:p>
      <w:r>
        <w:t xml:space="preserve"> we need to work together to you know aligned with your tropic process</w:t>
      </w:r>
    </w:p>
    <w:p/>
    <w:p>
      <w:r>
        <w:t xml:space="preserve"> we need to prepare a good strong strengthen your files in immigration</w:t>
      </w:r>
    </w:p>
    <w:p/>
    <w:p>
      <w:r>
        <w:t xml:space="preserve"> so my question is regarding that area what kind of support you expecting me</w:t>
      </w:r>
    </w:p>
    <w:p/>
    <w:p>
      <w:r>
        <w:t xml:space="preserve"> you know</w:t>
      </w:r>
    </w:p>
    <w:p/>
    <w:p>
      <w:r>
        <w:t xml:space="preserve"> to offer you regarding your file</w:t>
      </w:r>
    </w:p>
    <w:p/>
    <w:p>
      <w:r>
        <w:t xml:space="preserve"> okay</w:t>
      </w:r>
    </w:p>
    <w:p/>
    <w:p>
      <w:r>
        <w:t xml:space="preserve"> because I would like to provide you the best support regarding because it's I understand it's very critical for you</w:t>
      </w:r>
    </w:p>
    <w:p/>
    <w:p>
      <w:r>
        <w:t>yeah okay to be honest with my my file because there is one of my uncle that is very close to me the same one that took me out but we reconcile</w:t>
      </w:r>
    </w:p>
    <w:p/>
    <w:p>
      <w:r>
        <w:t xml:space="preserve"> so basically he is like a father figure to me now</w:t>
      </w:r>
    </w:p>
    <w:p/>
    <w:p>
      <w:r>
        <w:t xml:space="preserve"> and I don't believe that I had attached from my family</w:t>
      </w:r>
    </w:p>
    <w:p/>
    <w:p>
      <w:r>
        <w:t xml:space="preserve"> it would be like if I'm losing the father all over again</w:t>
      </w:r>
    </w:p>
    <w:p/>
    <w:p>
      <w:r>
        <w:t xml:space="preserve"> so that only Bond have to be dear because</w:t>
      </w:r>
    </w:p>
    <w:p/>
    <w:p>
      <w:r>
        <w:t xml:space="preserve"> if I at this point in time because they're the one that helped me through my journey</w:t>
      </w:r>
    </w:p>
    <w:p/>
    <w:p>
      <w:r>
        <w:t xml:space="preserve"> to get to where I am today yeah</w:t>
      </w:r>
    </w:p>
    <w:p/>
    <w:p>
      <w:r>
        <w:t xml:space="preserve"> it's gonna take</w:t>
      </w:r>
    </w:p>
    <w:p/>
    <w:p>
      <w:r>
        <w:t xml:space="preserve"> one part is you know you are worried about Detachment you know if you know Father Figure and because you have lost you know your father and your mother and so now he's very you know critical</w:t>
      </w:r>
    </w:p>
    <w:p/>
    <w:p>
      <w:r>
        <w:t>maneuver regarding that area okay</w:t>
      </w:r>
    </w:p>
    <w:p/>
    <w:p>
      <w:r>
        <w:t xml:space="preserve"> so because apart from you know the process of our session I would like to be aware and conscious regarding what you want and what you know</w:t>
      </w:r>
    </w:p>
    <w:p/>
    <w:p>
      <w:r>
        <w:t xml:space="preserve"> we have to work on</w:t>
      </w:r>
    </w:p>
    <w:p/>
    <w:p>
      <w:r>
        <w:t xml:space="preserve"> that's why I asked a specifically regarding the process and what else apart from that</w:t>
      </w:r>
    </w:p>
    <w:p/>
    <w:p>
      <w:r>
        <w:t xml:space="preserve"> I have my work relationship that is another thing my necklace</w:t>
      </w:r>
    </w:p>
    <w:p/>
    <w:p>
      <w:r>
        <w:t xml:space="preserve"> because</w:t>
      </w:r>
    </w:p>
    <w:p/>
    <w:p>
      <w:r>
        <w:t xml:space="preserve"> they have the the name of your church</w:t>
      </w:r>
    </w:p>
    <w:p/>
    <w:p>
      <w:r>
        <w:t>People's Church as many people's church I mean he okay yeah maybe maybe it's you know be</w:t>
      </w:r>
    </w:p>
    <w:p/>
    <w:p>
      <w:r>
        <w:t xml:space="preserve"> to leave works for you know our information okay just a moment sorry</w:t>
      </w:r>
    </w:p>
    <w:p/>
    <w:p>
      <w:r>
        <w:t xml:space="preserve"> do you have any confusion or any you know on certain anything you are not sure about your file in anything</w:t>
      </w:r>
    </w:p>
    <w:p/>
    <w:p>
      <w:r>
        <w:t xml:space="preserve"> maybe</w:t>
      </w:r>
    </w:p>
    <w:p/>
    <w:p>
      <w:r>
        <w:t xml:space="preserve"> it's not still certain regarding your file</w:t>
      </w:r>
    </w:p>
    <w:p/>
    <w:p>
      <w:r>
        <w:t xml:space="preserve"> any confusion anything you are you're not sure</w:t>
      </w:r>
    </w:p>
    <w:p/>
    <w:p>
      <w:r>
        <w:t xml:space="preserve"> I think</w:t>
      </w:r>
    </w:p>
    <w:p/>
    <w:p>
      <w:r>
        <w:t xml:space="preserve"> so</w:t>
      </w:r>
    </w:p>
    <w:p/>
    <w:p>
      <w:r>
        <w:t xml:space="preserve"> come back to me and say okay you know what I need you</w:t>
      </w:r>
    </w:p>
    <w:p/>
    <w:p>
      <w:r>
        <w:t>and submit all the document that I think that they might require</w:t>
      </w:r>
    </w:p>
    <w:p/>
    <w:p>
      <w:r>
        <w:t xml:space="preserve"> like I'll even know unturned pages</w:t>
      </w:r>
    </w:p>
    <w:p/>
    <w:p>
      <w:r>
        <w:t xml:space="preserve"> because I does immigration document by help people to and maybe the kind of reflection of your personality as well</w:t>
      </w:r>
    </w:p>
    <w:p/>
    <w:p>
      <w:r>
        <w:t xml:space="preserve"> you are very punctual person I believe</w:t>
      </w:r>
    </w:p>
    <w:p/>
    <w:p>
      <w:r>
        <w:t xml:space="preserve"> yeah no it's on my experience I can you know sometimes I don't I don't need to ask you know based on actually I'm working I'm positioned since 1997</w:t>
      </w:r>
    </w:p>
    <w:p/>
    <w:p>
      <w:r>
        <w:t xml:space="preserve"> and so do any 28 years experience maybe okay so</w:t>
      </w:r>
    </w:p>
    <w:p/>
    <w:p>
      <w:r>
        <w:t xml:space="preserve"> anything you want to add to your immigration and the documented and</w:t>
      </w:r>
    </w:p>
    <w:p/>
    <w:p>
      <w:r>
        <w:t xml:space="preserve"> I I will provide for you anything you want to add</w:t>
      </w:r>
    </w:p>
    <w:p/>
    <w:p>
      <w:r>
        <w:t>yeah I would like I will let you know like whatever I'll send a text message to you</w:t>
      </w:r>
    </w:p>
    <w:p/>
    <w:p>
      <w:r>
        <w:t xml:space="preserve"> three critical points what I I wanted to add to also I'm also enrolled in like the South developmental program</w:t>
      </w:r>
    </w:p>
    <w:p/>
    <w:p>
      <w:r>
        <w:t xml:space="preserve"> at work and I would jeopardize everything because I always have already have with to one of the South development program</w:t>
      </w:r>
    </w:p>
    <w:p/>
    <w:p>
      <w:r>
        <w:t xml:space="preserve"> in your work</w:t>
      </w:r>
    </w:p>
    <w:p/>
    <w:p>
      <w:r>
        <w:t xml:space="preserve"> yeah</w:t>
      </w:r>
    </w:p>
    <w:p/>
    <w:p>
      <w:r>
        <w:t xml:space="preserve"> I believe your file will be very strong you know because you are very attached to be the you know Europe a lot of attachments and you are working you are independent here and you know they are looking for some body you're not getting well for you know loser sorry for my wording you know so but one thing maybe we can you know</w:t>
      </w:r>
    </w:p>
    <w:p/>
    <w:p>
      <w:r>
        <w:t xml:space="preserve"> explain more regarding maybe some emotional distress</w:t>
      </w:r>
    </w:p>
    <w:p/>
    <w:p>
      <w:r>
        <w:t>a little bit more details and and before sending any documentation I'll give you you know</w:t>
      </w:r>
    </w:p>
    <w:p/>
    <w:p>
      <w:r>
        <w:t xml:space="preserve"> the review</w:t>
      </w:r>
    </w:p>
    <w:p/>
    <w:p>
      <w:r>
        <w:t xml:space="preserve"> I think if you want to add or we work with together you know don't worry about that part okay and I said 12 sessions for you it's good do you think it's good for you have passed in terms of session you are not obligated to finish these 12 sessions till June 27th I believe yeah</w:t>
      </w:r>
    </w:p>
    <w:p/>
    <w:p>
      <w:r>
        <w:t xml:space="preserve"> we have deadlines what's the deadline to send any documentation is June 27th or</w:t>
      </w:r>
    </w:p>
    <w:p/>
    <w:p>
      <w:r>
        <w:t xml:space="preserve"> June 27th I remember from the last session you told me okay so we said for that okay because it was very important I noted because I need to instruct our decision based on your needs</w:t>
      </w:r>
    </w:p>
    <w:p/>
    <w:p>
      <w:r>
        <w:t xml:space="preserve"> let's go back to your relationship and about effects they still go in your</w:t>
      </w:r>
    </w:p>
    <w:p/>
    <w:p>
      <w:r>
        <w:t>for example your connection with your friend and after that since your divorce did you have any other connections</w:t>
      </w:r>
    </w:p>
    <w:p/>
    <w:p>
      <w:r>
        <w:t xml:space="preserve"> friendships</w:t>
      </w:r>
    </w:p>
    <w:p/>
    <w:p>
      <w:r>
        <w:t xml:space="preserve"> I tried to like</w:t>
      </w:r>
    </w:p>
    <w:p/>
    <w:p>
      <w:r>
        <w:t xml:space="preserve"> kind of</w:t>
      </w:r>
    </w:p>
    <w:p/>
    <w:p>
      <w:r>
        <w:t xml:space="preserve"> my</w:t>
      </w:r>
    </w:p>
    <w:p/>
    <w:p>
      <w:r>
        <w:t xml:space="preserve"> nose</w:t>
      </w:r>
    </w:p>
    <w:p/>
    <w:p>
      <w:r>
        <w:t xml:space="preserve"> you have to kiss somebody a chance in your life somebody to be</w:t>
      </w:r>
    </w:p>
    <w:p/>
    <w:p>
      <w:r>
        <w:t xml:space="preserve"> again personally</w:t>
      </w:r>
    </w:p>
    <w:p/>
    <w:p>
      <w:r>
        <w:t>it's very understanding it's very professional also so I don't have a problem with the case just to express that emotion</w:t>
      </w:r>
    </w:p>
    <w:p/>
    <w:p>
      <w:r>
        <w:t xml:space="preserve"> like he knows take care</w:t>
      </w:r>
    </w:p>
    <w:p/>
    <w:p>
      <w:r>
        <w:t xml:space="preserve"> it just doesn't come out</w:t>
      </w:r>
    </w:p>
    <w:p/>
    <w:p>
      <w:r>
        <w:t xml:space="preserve"> but you know</w:t>
      </w:r>
    </w:p>
    <w:p/>
    <w:p>
      <w:r>
        <w:t xml:space="preserve"> the impact</w:t>
      </w:r>
    </w:p>
    <w:p/>
    <w:p>
      <w:r>
        <w:t xml:space="preserve"> from expiration your emotion or anything regarding Trust</w:t>
      </w:r>
    </w:p>
    <w:p/>
    <w:p>
      <w:r>
        <w:t xml:space="preserve"> in</w:t>
      </w:r>
    </w:p>
    <w:p/>
    <w:p>
      <w:r>
        <w:t xml:space="preserve"> this connection or friendship</w:t>
      </w:r>
    </w:p>
    <w:p/>
    <w:p>
      <w:r>
        <w:t xml:space="preserve"> you know</w:t>
      </w:r>
    </w:p>
    <w:p/>
    <w:p>
      <w:r>
        <w:t xml:space="preserve"> go ahead</w:t>
      </w:r>
    </w:p>
    <w:p/>
    <w:p>
      <w:r>
        <w:t xml:space="preserve"> so I know you should talk to different persons culture to but um I'm still very apprehensive because</w:t>
      </w:r>
    </w:p>
    <w:p/>
    <w:p>
      <w:r>
        <w:t xml:space="preserve"> I don't want to get</w:t>
      </w:r>
    </w:p>
    <w:p/>
    <w:p>
      <w:r>
        <w:t>I've got this far to save Garden my heart and I don't want to get hurt</w:t>
      </w:r>
    </w:p>
    <w:p/>
    <w:p>
      <w:r>
        <w:t xml:space="preserve"> Gracie from</w:t>
      </w:r>
    </w:p>
    <w:p/>
    <w:p>
      <w:r>
        <w:t xml:space="preserve"> he's</w:t>
      </w:r>
    </w:p>
    <w:p/>
    <w:p>
      <w:r>
        <w:t xml:space="preserve"> right</w:t>
      </w:r>
    </w:p>
    <w:p/>
    <w:p>
      <w:r>
        <w:t xml:space="preserve"> I do think it sorry</w:t>
      </w:r>
    </w:p>
    <w:p/>
    <w:p>
      <w:r>
        <w:t xml:space="preserve"> from Iran okay I'm joking sorry about that no I'm joking you're a good man okay so</w:t>
      </w:r>
    </w:p>
    <w:p/>
    <w:p>
      <w:r>
        <w:t xml:space="preserve"> you know it seems</w:t>
      </w:r>
    </w:p>
    <w:p/>
    <w:p>
      <w:r>
        <w:t xml:space="preserve"> still some traumas from your past relationship sleep remain in you and keep you from you know being more intimate more Reliant more close you know so you are still hesitant and and it you know it's kind of the kind of defense mechanism you know to because you had to Great you know very incident in your past to be lost and then divorce so your subconscious mind</w:t>
      </w:r>
    </w:p>
    <w:p/>
    <w:p>
      <w:r>
        <w:t>you know completely agile and conscience and a little different you know</w:t>
      </w:r>
    </w:p>
    <w:p/>
    <w:p>
      <w:r>
        <w:t xml:space="preserve"> very alert regarding any attachment to get again you know heard so so it makes sense it's you you are smart and your subconscious mind is smart as well so it makes sense but anyway we need to work on it you know so</w:t>
      </w:r>
    </w:p>
    <w:p/>
    <w:p>
      <w:r>
        <w:t xml:space="preserve"> relationship connection especially for you know emotional person like you it's you know I believe and I think you agree with me you feel you know this defense mechanism has its own cost</w:t>
      </w:r>
    </w:p>
    <w:p/>
    <w:p>
      <w:r>
        <w:t xml:space="preserve"> you know so you are not fulfilled your life</w:t>
      </w:r>
    </w:p>
    <w:p/>
    <w:p>
      <w:r>
        <w:t xml:space="preserve"> and we need to work on that part but before going through for this part I would like to know some somewhere you know I would like to learn about your childhood the dynamic in your family and households you you touched on through last session however I would like to know more about the bonding between you and your mom</w:t>
      </w:r>
    </w:p>
    <w:p/>
    <w:p>
      <w:r>
        <w:t>sorry I know they are assist people and maybe my question you know make you emotional sorry about that</w:t>
      </w:r>
    </w:p>
    <w:p/>
    <w:p>
      <w:r>
        <w:t xml:space="preserve"> she was the one that</w:t>
      </w:r>
    </w:p>
    <w:p/>
    <w:p>
      <w:r>
        <w:t xml:space="preserve"> like my family my mom is the one that came out the family</w:t>
      </w:r>
    </w:p>
    <w:p/>
    <w:p>
      <w:r>
        <w:t xml:space="preserve"> and my mom</w:t>
      </w:r>
    </w:p>
    <w:p/>
    <w:p>
      <w:r>
        <w:t xml:space="preserve"> sent my father back to school she did everything for him</w:t>
      </w:r>
    </w:p>
    <w:p/>
    <w:p>
      <w:r>
        <w:t xml:space="preserve"> and she works she's had this back to school and so forth and she always made my dad happy she always make everybody</w:t>
      </w:r>
    </w:p>
    <w:p/>
    <w:p>
      <w:r>
        <w:t xml:space="preserve"> thinks she instilled in us like</w:t>
      </w:r>
    </w:p>
    <w:p/>
    <w:p>
      <w:r>
        <w:t xml:space="preserve"> you know they morals everything up to date like today I live by those</w:t>
      </w:r>
    </w:p>
    <w:p/>
    <w:p>
      <w:r>
        <w:t>worlds everything this her teachings I live by that and I always</w:t>
      </w:r>
    </w:p>
    <w:p/>
    <w:p>
      <w:r>
        <w:t xml:space="preserve"> envisioned myself to be a woman like my mother</w:t>
      </w:r>
    </w:p>
    <w:p/>
    <w:p>
      <w:r>
        <w:t xml:space="preserve"> so when I see what my mom did for our family when I was married I tried to do that</w:t>
      </w:r>
    </w:p>
    <w:p/>
    <w:p>
      <w:r>
        <w:t xml:space="preserve"> in my marriage</w:t>
      </w:r>
    </w:p>
    <w:p/>
    <w:p>
      <w:r>
        <w:t xml:space="preserve"> unfortunately it didn't work but that didn't stop me the guy that went</w:t>
      </w:r>
    </w:p>
    <w:p/>
    <w:p>
      <w:r>
        <w:t xml:space="preserve"> I tried to you know not 100% but I test the waters I</w:t>
      </w:r>
    </w:p>
    <w:p/>
    <w:p>
      <w:r>
        <w:t xml:space="preserve"> give a 25% and I see what I get back but get back to 25 I give another five percent</w:t>
      </w:r>
    </w:p>
    <w:p/>
    <w:p>
      <w:r>
        <w:t xml:space="preserve"> so that's that's</w:t>
      </w:r>
    </w:p>
    <w:p/>
    <w:p>
      <w:r>
        <w:t xml:space="preserve"> how I that's my strategy</w:t>
      </w:r>
    </w:p>
    <w:p/>
    <w:p>
      <w:r>
        <w:t xml:space="preserve"> of seeing what the other person</w:t>
      </w:r>
    </w:p>
    <w:p/>
    <w:p>
      <w:r>
        <w:t xml:space="preserve"> possessed also</w:t>
      </w:r>
    </w:p>
    <w:p/>
    <w:p>
      <w:r>
        <w:t xml:space="preserve"> qualities in England</w:t>
      </w:r>
    </w:p>
    <w:p/>
    <w:p>
      <w:r>
        <w:t xml:space="preserve"> I don't really like kind of talked to him about it too like his number one for me</w:t>
      </w:r>
    </w:p>
    <w:p/>
    <w:p>
      <w:r>
        <w:t xml:space="preserve"> and how about your dad</w:t>
      </w:r>
    </w:p>
    <w:p/>
    <w:p>
      <w:r>
        <w:t>my dad okay he's he's my provider he's the one that I look up to when it comes to I can throw those of her education in terms of my business background</w:t>
      </w:r>
    </w:p>
    <w:p/>
    <w:p>
      <w:r>
        <w:t xml:space="preserve"> I give my dad</w:t>
      </w:r>
    </w:p>
    <w:p/>
    <w:p>
      <w:r>
        <w:t xml:space="preserve"> helps forgot</w:t>
      </w:r>
    </w:p>
    <w:p/>
    <w:p>
      <w:r>
        <w:t xml:space="preserve"> because he always taught us to</w:t>
      </w:r>
    </w:p>
    <w:p/>
    <w:p>
      <w:r>
        <w:t xml:space="preserve"> be independent always represent yourself stand firm and what you believe in</w:t>
      </w:r>
    </w:p>
    <w:p/>
    <w:p>
      <w:r>
        <w:t xml:space="preserve"> so I I take my heart off to my dad for believing in myself being confident</w:t>
      </w:r>
    </w:p>
    <w:p/>
    <w:p>
      <w:r>
        <w:t xml:space="preserve"> my God I would say that he's always say that she had a child of my own heart</w:t>
      </w:r>
    </w:p>
    <w:p/>
    <w:p>
      <w:r>
        <w:t xml:space="preserve"> and I siblings</w:t>
      </w:r>
    </w:p>
    <w:p/>
    <w:p>
      <w:r>
        <w:t xml:space="preserve"> you a female but you think like a man I said that is what I get home with my father's teaching</w:t>
      </w:r>
    </w:p>
    <w:p/>
    <w:p>
      <w:r>
        <w:t xml:space="preserve"> and</w:t>
      </w:r>
    </w:p>
    <w:p/>
    <w:p>
      <w:r>
        <w:t xml:space="preserve"> you have you know a lot of good memories of them yeah</w:t>
      </w:r>
    </w:p>
    <w:p/>
    <w:p>
      <w:r>
        <w:t>yeah okay you can't recall any bad memories with them because my parents like I said we were closely knitted family and my parents always tried to provide everything that we need everything</w:t>
      </w:r>
    </w:p>
    <w:p/>
    <w:p>
      <w:r>
        <w:t xml:space="preserve"> what kind of roles you and siblings did you play you know at home</w:t>
      </w:r>
    </w:p>
    <w:p/>
    <w:p>
      <w:r>
        <w:t xml:space="preserve"> with household</w:t>
      </w:r>
    </w:p>
    <w:p/>
    <w:p>
      <w:r>
        <w:t xml:space="preserve"> okay younger sister actually your following your mom</w:t>
      </w:r>
    </w:p>
    <w:p/>
    <w:p>
      <w:r>
        <w:t xml:space="preserve"> okay if something happened with my brother and his wife she would call me on top to your brother this if something happened with my sister and boy he would call all your</w:t>
      </w:r>
    </w:p>
    <w:p/>
    <w:p>
      <w:r>
        <w:t xml:space="preserve"> siblings like</w:t>
      </w:r>
    </w:p>
    <w:p/>
    <w:p>
      <w:r>
        <w:t>he</w:t>
      </w:r>
    </w:p>
    <w:p/>
    <w:p>
      <w:r>
        <w:t xml:space="preserve"> after you know your dad passed away you know still your mom was you know</w:t>
      </w:r>
    </w:p>
    <w:p/>
    <w:p>
      <w:r>
        <w:t xml:space="preserve"> the leader and you know the Cornerstone of family and after your mom the dynamic of the dynamic of family how changed</w:t>
      </w:r>
    </w:p>
    <w:p/>
    <w:p>
      <w:r>
        <w:t xml:space="preserve"> you know because you know then Senior senior picture you know figures leaves at the family you know the structure of timing is</w:t>
      </w:r>
    </w:p>
    <w:p/>
    <w:p>
      <w:r>
        <w:t xml:space="preserve"> changes</w:t>
      </w:r>
    </w:p>
    <w:p/>
    <w:p>
      <w:r>
        <w:t xml:space="preserve"> can you explain to me the changes happened after that</w:t>
      </w:r>
    </w:p>
    <w:p/>
    <w:p>
      <w:r>
        <w:t>okay immediately after he passed like for the first couple of months</w:t>
      </w:r>
    </w:p>
    <w:p/>
    <w:p>
      <w:r>
        <w:t xml:space="preserve"> there there were certain things like with</w:t>
      </w:r>
    </w:p>
    <w:p/>
    <w:p>
      <w:r>
        <w:t xml:space="preserve"> with his side of the family because my my dad had lots of lands and stuff so some of his relatives can't read</w:t>
      </w:r>
    </w:p>
    <w:p/>
    <w:p>
      <w:r>
        <w:t xml:space="preserve"> right and wanted to</w:t>
      </w:r>
    </w:p>
    <w:p/>
    <w:p>
      <w:r>
        <w:t xml:space="preserve"> you know to take ownership of his thought</w:t>
      </w:r>
    </w:p>
    <w:p/>
    <w:p>
      <w:r>
        <w:t xml:space="preserve"> so that's when I had to step in</w:t>
      </w:r>
    </w:p>
    <w:p/>
    <w:p>
      <w:r>
        <w:t xml:space="preserve"> and what I did I'm gonna be honest with you like we come on this Earth</w:t>
      </w:r>
    </w:p>
    <w:p/>
    <w:p>
      <w:r>
        <w:t xml:space="preserve"> and we don't take him up when we die because when my dad died he didn't take anything</w:t>
      </w:r>
    </w:p>
    <w:p/>
    <w:p>
      <w:r>
        <w:t xml:space="preserve"> so what I did and I thought was the best decision I've made</w:t>
      </w:r>
    </w:p>
    <w:p/>
    <w:p>
      <w:r>
        <w:t xml:space="preserve"> because all the farmlands the tea had I give it back to the gulf and</w:t>
      </w:r>
    </w:p>
    <w:p/>
    <w:p>
      <w:r>
        <w:t xml:space="preserve"> because there were a comment on like reading art of my mom and I said there's one solution for this I got her I had my lawyer and I told him there was some that I could have fell so when I couldn't sell I saw them out the book of it I gave it back to the government</w:t>
      </w:r>
    </w:p>
    <w:p/>
    <w:p>
      <w:r>
        <w:t>hours new changes happened</w:t>
      </w:r>
    </w:p>
    <w:p/>
    <w:p>
      <w:r>
        <w:t xml:space="preserve"> in your life and your family what kind of</w:t>
      </w:r>
    </w:p>
    <w:p/>
    <w:p>
      <w:r>
        <w:t xml:space="preserve"> you know you what you experience after that</w:t>
      </w:r>
    </w:p>
    <w:p/>
    <w:p>
      <w:r>
        <w:t xml:space="preserve"> after she passed it's like everybody not everybody my brotherhood to live with his wife</w:t>
      </w:r>
    </w:p>
    <w:p/>
    <w:p>
      <w:r>
        <w:t xml:space="preserve"> and my sister and I stick together</w:t>
      </w:r>
    </w:p>
    <w:p/>
    <w:p>
      <w:r>
        <w:t xml:space="preserve"> my sister and I worked together</w:t>
      </w:r>
    </w:p>
    <w:p/>
    <w:p>
      <w:r>
        <w:t xml:space="preserve"> while</w:t>
      </w:r>
    </w:p>
    <w:p/>
    <w:p>
      <w:r>
        <w:t xml:space="preserve"> maybe a year</w:t>
      </w:r>
    </w:p>
    <w:p/>
    <w:p>
      <w:r>
        <w:t xml:space="preserve"> no yeah I was in</w:t>
      </w:r>
    </w:p>
    <w:p/>
    <w:p>
      <w:r>
        <w:t xml:space="preserve"> it was like for</w:t>
      </w:r>
    </w:p>
    <w:p/>
    <w:p>
      <w:r>
        <w:t xml:space="preserve"> about a year</w:t>
      </w:r>
    </w:p>
    <w:p/>
    <w:p>
      <w:r>
        <w:t xml:space="preserve"> and after that</w:t>
      </w:r>
    </w:p>
    <w:p/>
    <w:p>
      <w:r>
        <w:t xml:space="preserve"> my sister moved to a new house because I saw the family house and I like you know the money between the siblings</w:t>
      </w:r>
    </w:p>
    <w:p/>
    <w:p>
      <w:r>
        <w:t xml:space="preserve"> and</w:t>
      </w:r>
    </w:p>
    <w:p/>
    <w:p>
      <w:r>
        <w:t xml:space="preserve"> my sister Mo she looked her life I moved the Canada I love my wife</w:t>
      </w:r>
    </w:p>
    <w:p/>
    <w:p>
      <w:r>
        <w:t xml:space="preserve"> so everybody separated</w:t>
      </w:r>
    </w:p>
    <w:p/>
    <w:p>
      <w:r>
        <w:t xml:space="preserve"> how did affect how did it affect you you know</w:t>
      </w:r>
    </w:p>
    <w:p/>
    <w:p>
      <w:r>
        <w:t>take apart and so you know the bounding and everything has changed what was the effect of</w:t>
      </w:r>
    </w:p>
    <w:p/>
    <w:p>
      <w:r>
        <w:t xml:space="preserve"> this change in your mood and your</w:t>
      </w:r>
    </w:p>
    <w:p/>
    <w:p>
      <w:r>
        <w:t xml:space="preserve"> motion everything</w:t>
      </w:r>
    </w:p>
    <w:p/>
    <w:p>
      <w:r>
        <w:t xml:space="preserve"> because it's you know it's big impact</w:t>
      </w:r>
    </w:p>
    <w:p/>
    <w:p>
      <w:r>
        <w:t xml:space="preserve"> I experienced this you know I I have this experience in my life so I can understand but I would like to</w:t>
      </w:r>
    </w:p>
    <w:p/>
    <w:p>
      <w:r>
        <w:t xml:space="preserve"> learn more about these stage of your life</w:t>
      </w:r>
    </w:p>
    <w:p/>
    <w:p>
      <w:r>
        <w:t xml:space="preserve"> so</w:t>
      </w:r>
    </w:p>
    <w:p/>
    <w:p>
      <w:r>
        <w:t xml:space="preserve"> yeah like</w:t>
      </w:r>
    </w:p>
    <w:p/>
    <w:p>
      <w:r>
        <w:t xml:space="preserve"> everything changes trust me my sister</w:t>
      </w:r>
    </w:p>
    <w:p/>
    <w:p>
      <w:r>
        <w:t xml:space="preserve"> so I explained it to my been</w:t>
      </w:r>
    </w:p>
    <w:p/>
    <w:p>
      <w:r>
        <w:t xml:space="preserve"> wife like he was my fiance at</w:t>
      </w:r>
    </w:p>
    <w:p/>
    <w:p>
      <w:r>
        <w:t xml:space="preserve"> I explained it so he was like okay come up to Canada</w:t>
      </w:r>
    </w:p>
    <w:p/>
    <w:p>
      <w:r>
        <w:t>know I came up to Canada I spent two months we got married</w:t>
      </w:r>
    </w:p>
    <w:p/>
    <w:p>
      <w:r>
        <w:t xml:space="preserve"> and</w:t>
      </w:r>
    </w:p>
    <w:p/>
    <w:p>
      <w:r>
        <w:t xml:space="preserve"> the separation from my siblings it heard a bit but I had to understand back then everybody had their own lives with the</w:t>
      </w:r>
    </w:p>
    <w:p/>
    <w:p>
      <w:r>
        <w:t xml:space="preserve"> so</w:t>
      </w:r>
    </w:p>
    <w:p/>
    <w:p>
      <w:r>
        <w:t xml:space="preserve"> I'm on my brother and my sister to live their life while living on with my money</w:t>
      </w:r>
    </w:p>
    <w:p/>
    <w:p>
      <w:r>
        <w:t xml:space="preserve"> so my life was a little bit messed up because after a month and a half</w:t>
      </w:r>
    </w:p>
    <w:p/>
    <w:p>
      <w:r>
        <w:t xml:space="preserve"> right I walked out of my heart</w:t>
      </w:r>
    </w:p>
    <w:p/>
    <w:p>
      <w:r>
        <w:t xml:space="preserve"> and I couldn't go to my brother my sister and said hey help me</w:t>
      </w:r>
    </w:p>
    <w:p/>
    <w:p>
      <w:r>
        <w:t xml:space="preserve"> because they're there I'm in Canada who I had to turn to I had to turn to my immediate relatives over here so they are the one that gave me wolves Ward helped me through my my journey</w:t>
      </w:r>
    </w:p>
    <w:p/>
    <w:p>
      <w:r>
        <w:t xml:space="preserve"> and what this summer I don't want to be separated from them because they were there for me to my journey</w:t>
      </w:r>
    </w:p>
    <w:p/>
    <w:p>
      <w:r>
        <w:t xml:space="preserve"> yeah</w:t>
      </w:r>
    </w:p>
    <w:p/>
    <w:p>
      <w:r>
        <w:t>regarding your ex-husband what initially Drew you to him</w:t>
      </w:r>
    </w:p>
    <w:p/>
    <w:p>
      <w:r>
        <w:t xml:space="preserve"> what kind of qualities what happened</w:t>
      </w:r>
    </w:p>
    <w:p/>
    <w:p>
      <w:r>
        <w:t xml:space="preserve"> so he left when he was 15 years old</w:t>
      </w:r>
    </w:p>
    <w:p/>
    <w:p>
      <w:r>
        <w:t xml:space="preserve"> apart he came back to 11 yeah</w:t>
      </w:r>
    </w:p>
    <w:p/>
    <w:p>
      <w:r>
        <w:t xml:space="preserve"> and he came looking for us because his mom and my mom there</w:t>
      </w:r>
    </w:p>
    <w:p/>
    <w:p>
      <w:r>
        <w:t xml:space="preserve"> were best friends so he came looking for us and we started talking</w:t>
      </w:r>
    </w:p>
    <w:p/>
    <w:p>
      <w:r>
        <w:t xml:space="preserve"> so since then</w:t>
      </w:r>
    </w:p>
    <w:p/>
    <w:p>
      <w:r>
        <w:t xml:space="preserve"> I would go to the gym and he would follow me in the gym</w:t>
      </w:r>
    </w:p>
    <w:p/>
    <w:p>
      <w:r>
        <w:t xml:space="preserve"> just sit there don't work he just sit there just watch me whip out and then</w:t>
      </w:r>
    </w:p>
    <w:p/>
    <w:p>
      <w:r>
        <w:t>started like nine months</w:t>
      </w:r>
    </w:p>
    <w:p/>
    <w:p>
      <w:r>
        <w:t xml:space="preserve"> yeah after</w:t>
      </w:r>
    </w:p>
    <w:p/>
    <w:p>
      <w:r>
        <w:t xml:space="preserve"> yeah relationships started</w:t>
      </w:r>
    </w:p>
    <w:p/>
    <w:p>
      <w:r>
        <w:t xml:space="preserve"> was it your first serious relationship</w:t>
      </w:r>
    </w:p>
    <w:p/>
    <w:p>
      <w:r>
        <w:t xml:space="preserve"> yeah</w:t>
      </w:r>
    </w:p>
    <w:p/>
    <w:p>
      <w:r>
        <w:t xml:space="preserve"> do you feel you have experienced love with her at least at the beginning</w:t>
      </w:r>
    </w:p>
    <w:p/>
    <w:p>
      <w:r>
        <w:t xml:space="preserve"> yeah</w:t>
      </w:r>
    </w:p>
    <w:p/>
    <w:p>
      <w:r>
        <w:t xml:space="preserve"> I know it was that but I had to have boyfriends before the relationships</w:t>
      </w:r>
    </w:p>
    <w:p/>
    <w:p>
      <w:r>
        <w:t xml:space="preserve"> what was his reaction after you you know you ask him to</w:t>
      </w:r>
    </w:p>
    <w:p/>
    <w:p>
      <w:r>
        <w:t xml:space="preserve"> get divorced</w:t>
      </w:r>
    </w:p>
    <w:p/>
    <w:p>
      <w:r>
        <w:t xml:space="preserve"> out</w:t>
      </w:r>
    </w:p>
    <w:p/>
    <w:p>
      <w:r>
        <w:t xml:space="preserve"> you know</w:t>
      </w:r>
    </w:p>
    <w:p/>
    <w:p>
      <w:r>
        <w:t xml:space="preserve"> because I believe you were ready before you know telling him about your you know your decision but because usually it happens they don't coupled or not at the same level you know some people are ready and the other one is ignorant so what was his reaction</w:t>
      </w:r>
    </w:p>
    <w:p/>
    <w:p>
      <w:r>
        <w:t>he was stunned because he didn't expect me to say that he did I said I'm in the world he didn't and I called him off guard</w:t>
      </w:r>
    </w:p>
    <w:p/>
    <w:p>
      <w:r>
        <w:t xml:space="preserve"> mm-hmm normally the other side is the guy that say oh I love</w:t>
      </w:r>
    </w:p>
    <w:p/>
    <w:p>
      <w:r>
        <w:t xml:space="preserve"> right and I know I couldn't</w:t>
      </w:r>
    </w:p>
    <w:p/>
    <w:p>
      <w:r>
        <w:t xml:space="preserve"> lifestyle</w:t>
      </w:r>
    </w:p>
    <w:p/>
    <w:p>
      <w:r>
        <w:t xml:space="preserve"> I couldn't stick with the condition the living condition</w:t>
      </w:r>
    </w:p>
    <w:p/>
    <w:p>
      <w:r>
        <w:t xml:space="preserve"> it wasn't for me</w:t>
      </w:r>
    </w:p>
    <w:p/>
    <w:p>
      <w:r>
        <w:t xml:space="preserve"> and I had to leave when you were happy</w:t>
      </w:r>
    </w:p>
    <w:p/>
    <w:p>
      <w:r>
        <w:t xml:space="preserve"> he was so stunned when I started I needed a horse</w:t>
      </w:r>
    </w:p>
    <w:p/>
    <w:p>
      <w:r>
        <w:t xml:space="preserve"> when he told me and that's when I told him what women normally went to disconnect from people before they actually like physical</w:t>
      </w:r>
    </w:p>
    <w:p/>
    <w:p>
      <w:r>
        <w:t xml:space="preserve"> so</w:t>
      </w:r>
    </w:p>
    <w:p/>
    <w:p>
      <w:r>
        <w:t xml:space="preserve"> I know in my mind that I would be sleeping there obviously in there but</w:t>
      </w:r>
    </w:p>
    <w:p/>
    <w:p>
      <w:r>
        <w:t xml:space="preserve"> I tried to like block him out like I know physical he's there so he could go to work so I could pack my bag</w:t>
      </w:r>
    </w:p>
    <w:p/>
    <w:p>
      <w:r>
        <w:t>and when he left that morning and packed my back</w:t>
      </w:r>
    </w:p>
    <w:p/>
    <w:p>
      <w:r>
        <w:t xml:space="preserve"> I need the key down stairs when he came home I wasn't there</w:t>
      </w:r>
    </w:p>
    <w:p/>
    <w:p>
      <w:r>
        <w:t xml:space="preserve"> he never called</w:t>
      </w:r>
    </w:p>
    <w:p/>
    <w:p>
      <w:r>
        <w:t xml:space="preserve"> he never and I caught him so he wasn't it seems he was very proud person I believe yeah some yeah so</w:t>
      </w:r>
    </w:p>
    <w:p/>
    <w:p>
      <w:r>
        <w:t xml:space="preserve"> you know what happened now you reach out to me when</w:t>
      </w:r>
    </w:p>
    <w:p/>
    <w:p>
      <w:r>
        <w:t xml:space="preserve"> after</w:t>
      </w:r>
    </w:p>
    <w:p/>
    <w:p>
      <w:r>
        <w:t xml:space="preserve"> oh it seems after how many years</w:t>
      </w:r>
    </w:p>
    <w:p/>
    <w:p>
      <w:r>
        <w:t xml:space="preserve"> 76 years yeah</w:t>
      </w:r>
    </w:p>
    <w:p/>
    <w:p>
      <w:r>
        <w:t xml:space="preserve"> how do how did he approach you</w:t>
      </w:r>
    </w:p>
    <w:p/>
    <w:p>
      <w:r>
        <w:t xml:space="preserve"> text message</w:t>
      </w:r>
    </w:p>
    <w:p/>
    <w:p>
      <w:r>
        <w:t>the music I'm in Bell I so he messaged me he said oh hi Bell what are you doing would you like to grab something to eat</w:t>
      </w:r>
    </w:p>
    <w:p/>
    <w:p>
      <w:r>
        <w:t xml:space="preserve"> and I got upset because I said like what the hell are you message in me poor</w:t>
      </w:r>
    </w:p>
    <w:p/>
    <w:p>
      <w:r>
        <w:t xml:space="preserve"> what kind of feeling do you still carry</w:t>
      </w:r>
    </w:p>
    <w:p/>
    <w:p>
      <w:r>
        <w:t xml:space="preserve"> over her over him</w:t>
      </w:r>
    </w:p>
    <w:p/>
    <w:p>
      <w:r>
        <w:t xml:space="preserve"> what kind of feeling zero positive negative</w:t>
      </w:r>
    </w:p>
    <w:p/>
    <w:p>
      <w:r>
        <w:t xml:space="preserve"> anything different in different dispassionate that's good that's very good that's good how long did it take to you know to reach that level because it's not easy to reach this level immediately after divorce it takes time definitely how long did it take to you</w:t>
      </w:r>
    </w:p>
    <w:p/>
    <w:p>
      <w:r>
        <w:t xml:space="preserve"> sure when</w:t>
      </w:r>
    </w:p>
    <w:p/>
    <w:p>
      <w:r>
        <w:t xml:space="preserve"> when he told me that when I said that I built College</w:t>
      </w:r>
    </w:p>
    <w:p/>
    <w:p>
      <w:r>
        <w:t>on this mutual and I wanted the wars and when I said that I'm he said what</w:t>
      </w:r>
    </w:p>
    <w:p/>
    <w:p>
      <w:r>
        <w:t xml:space="preserve"> what the force I said yes</w:t>
      </w:r>
    </w:p>
    <w:p/>
    <w:p>
      <w:r>
        <w:t xml:space="preserve"> he said I have to go through this again</w:t>
      </w:r>
    </w:p>
    <w:p/>
    <w:p>
      <w:r>
        <w:t xml:space="preserve"> you know it seems you have some layers or some sights and you showed him</w:t>
      </w:r>
    </w:p>
    <w:p/>
    <w:p>
      <w:r>
        <w:t xml:space="preserve"> a new phase of yourself</w:t>
      </w:r>
    </w:p>
    <w:p/>
    <w:p>
      <w:r>
        <w:t xml:space="preserve"> it was shocked</w:t>
      </w:r>
    </w:p>
    <w:p/>
    <w:p>
      <w:r>
        <w:t xml:space="preserve"> regarding the shot yeah and I understand do you have any anything to add because I'm VR at the end of this session but if you</w:t>
      </w:r>
    </w:p>
    <w:p/>
    <w:p>
      <w:r>
        <w:t xml:space="preserve"> know it's okay to like focus on on the I really appreciate I really appreciate it yeah thank you and next session we work a little on the grief process after you know</w:t>
      </w:r>
    </w:p>
    <w:p/>
    <w:p>
      <w:r>
        <w:t xml:space="preserve"> the lost you experienced</w:t>
      </w:r>
    </w:p>
    <w:p/>
    <w:p>
      <w:r>
        <w:t xml:space="preserve"> okay thank you it was great and I really thank you regarding sharing and your feeling your thing happened to you hopefully we can work together and</w:t>
      </w:r>
    </w:p>
    <w:p/>
    <w:p>
      <w:r>
        <w:t>to help you in your journey</w:t>
      </w:r>
    </w:p>
    <w:p/>
    <w:p>
      <w:r>
        <w:t xml:space="preserve"> my opinion is</w:t>
      </w:r>
    </w:p>
    <w:p/>
    <w:p>
      <w:r>
        <w:t xml:space="preserve"> 170 per hour and if you have insurance I can provide you you know invoice and you can claim it</w:t>
      </w:r>
    </w:p>
    <w:p/>
    <w:p>
      <w:r>
        <w:t xml:space="preserve"> if you are if you have any problem I'm very open</w:t>
      </w:r>
    </w:p>
    <w:p/>
    <w:p>
      <w:r>
        <w:t xml:space="preserve"> it doesn't matter</w:t>
      </w:r>
    </w:p>
    <w:p/>
    <w:p>
      <w:r>
        <w:t xml:space="preserve"> how much</w:t>
      </w:r>
    </w:p>
    <w:p/>
    <w:p>
      <w:r>
        <w:t xml:space="preserve"> how many percentage</w:t>
      </w:r>
    </w:p>
    <w:p/>
    <w:p>
      <w:r>
        <w:t xml:space="preserve"> I didn't get</w:t>
      </w:r>
    </w:p>
    <w:p/>
    <w:p>
      <w:r>
        <w:t xml:space="preserve"> okay okay no problem thank you thank you very much</w:t>
      </w:r>
    </w:p>
    <w:p/>
    <w:p>
      <w:r>
        <w:t xml:space="preserve"> see you on Thursday you</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