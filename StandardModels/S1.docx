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Persian Translation Results S1.wav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